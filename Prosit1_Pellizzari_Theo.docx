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70AC" w:rsidRPr="00DC717A" w:rsidRDefault="003470AC" w:rsidP="003470AC">
      <w:pPr>
        <w:rPr>
          <w:rFonts w:ascii="Aptos" w:hAnsi="Aptos" w:cs="Arial"/>
          <w:color w:val="000000" w:themeColor="text1"/>
          <w:lang w:val="fr-FR"/>
        </w:rPr>
      </w:pPr>
      <w:r w:rsidRPr="00DC717A">
        <w:rPr>
          <w:rFonts w:ascii="Aptos" w:hAnsi="Aptos" w:cs="Arial"/>
          <w:color w:val="000000" w:themeColor="text1"/>
          <w:lang w:val="fr-FR"/>
        </w:rPr>
        <w:t>Pellizzari Théo</w:t>
      </w:r>
    </w:p>
    <w:p w:rsidR="003470AC" w:rsidRPr="00DC717A" w:rsidRDefault="003470AC" w:rsidP="003470AC">
      <w:pPr>
        <w:jc w:val="center"/>
        <w:rPr>
          <w:rFonts w:ascii="Aptos" w:hAnsi="Aptos" w:cs="Arial"/>
          <w:color w:val="FF0000"/>
          <w:sz w:val="32"/>
          <w:szCs w:val="32"/>
          <w:lang w:val="fr-FR"/>
        </w:rPr>
      </w:pPr>
    </w:p>
    <w:p w:rsidR="008D5F1B" w:rsidRPr="00DC717A" w:rsidRDefault="00000000" w:rsidP="003470AC">
      <w:pPr>
        <w:jc w:val="center"/>
        <w:rPr>
          <w:rFonts w:ascii="Aptos" w:hAnsi="Aptos" w:cs="Arial"/>
          <w:b/>
          <w:bCs/>
          <w:color w:val="FF0000"/>
          <w:sz w:val="32"/>
          <w:szCs w:val="32"/>
          <w:u w:val="single"/>
          <w:lang w:val="fr-FR"/>
        </w:rPr>
      </w:pPr>
      <w:r w:rsidRPr="00DC717A">
        <w:rPr>
          <w:rFonts w:ascii="Aptos" w:hAnsi="Aptos" w:cs="Arial"/>
          <w:b/>
          <w:bCs/>
          <w:color w:val="FF0000"/>
          <w:sz w:val="32"/>
          <w:szCs w:val="32"/>
          <w:u w:val="single"/>
          <w:lang w:val="fr-FR"/>
        </w:rPr>
        <w:t>Prosit 1</w:t>
      </w:r>
      <w:r w:rsidR="003470AC" w:rsidRPr="00DC717A">
        <w:rPr>
          <w:rFonts w:ascii="Aptos" w:hAnsi="Aptos" w:cs="Arial"/>
          <w:b/>
          <w:bCs/>
          <w:color w:val="FF0000"/>
          <w:sz w:val="32"/>
          <w:szCs w:val="32"/>
          <w:u w:val="single"/>
          <w:lang w:val="fr-FR"/>
        </w:rPr>
        <w:t xml:space="preserve"> Développement WEB</w:t>
      </w:r>
      <w:r w:rsidRPr="00DC717A">
        <w:rPr>
          <w:rFonts w:ascii="Aptos" w:hAnsi="Aptos" w:cs="Arial"/>
          <w:b/>
          <w:bCs/>
          <w:color w:val="FF0000"/>
          <w:sz w:val="32"/>
          <w:szCs w:val="32"/>
          <w:u w:val="single"/>
          <w:lang w:val="fr-FR"/>
        </w:rPr>
        <w:t xml:space="preserve"> : API</w:t>
      </w:r>
    </w:p>
    <w:p w:rsidR="003470AC" w:rsidRPr="00DC717A" w:rsidRDefault="003470AC" w:rsidP="003470AC">
      <w:pPr>
        <w:jc w:val="center"/>
        <w:rPr>
          <w:rFonts w:ascii="Aptos" w:hAnsi="Aptos" w:cs="Arial"/>
          <w:color w:val="FF0000"/>
          <w:sz w:val="32"/>
          <w:szCs w:val="32"/>
          <w:lang w:val="fr-FR"/>
        </w:rPr>
      </w:pPr>
    </w:p>
    <w:p w:rsidR="008D5F1B" w:rsidRPr="00DC717A" w:rsidRDefault="00000000">
      <w:pPr>
        <w:pStyle w:val="Titre2"/>
        <w:rPr>
          <w:rFonts w:ascii="Aptos" w:hAnsi="Aptos"/>
          <w:color w:val="00B0F0"/>
          <w:lang w:val="fr-FR"/>
        </w:rPr>
      </w:pPr>
      <w:r w:rsidRPr="00DC717A">
        <w:rPr>
          <w:rFonts w:ascii="Aptos" w:hAnsi="Aptos"/>
          <w:color w:val="00B0F0"/>
          <w:lang w:val="fr-FR"/>
        </w:rPr>
        <w:t>I] Mots clés</w:t>
      </w:r>
    </w:p>
    <w:p w:rsidR="00726BDF" w:rsidRPr="00DC717A" w:rsidRDefault="00000000" w:rsidP="00726BDF">
      <w:pPr>
        <w:rPr>
          <w:rFonts w:ascii="Aptos" w:hAnsi="Aptos"/>
          <w:lang w:val="fr-FR"/>
        </w:rPr>
      </w:pPr>
      <w:r w:rsidRPr="00DC717A">
        <w:rPr>
          <w:rFonts w:ascii="Aptos" w:hAnsi="Aptos"/>
          <w:lang w:val="fr-FR"/>
        </w:rPr>
        <w:br/>
      </w:r>
      <w:r w:rsidR="00726BDF" w:rsidRPr="00DC717A">
        <w:rPr>
          <w:rFonts w:ascii="Aptos" w:hAnsi="Aptos"/>
          <w:b/>
          <w:bCs/>
          <w:lang w:val="fr-FR"/>
        </w:rPr>
        <w:t xml:space="preserve">MSA / </w:t>
      </w:r>
      <w:proofErr w:type="spellStart"/>
      <w:r w:rsidR="00726BDF" w:rsidRPr="00DC717A">
        <w:rPr>
          <w:rFonts w:ascii="Aptos" w:hAnsi="Aptos"/>
          <w:b/>
          <w:bCs/>
          <w:lang w:val="fr-FR"/>
        </w:rPr>
        <w:t>Microservice</w:t>
      </w:r>
      <w:proofErr w:type="spellEnd"/>
      <w:r w:rsidR="00726BDF" w:rsidRPr="00DC717A">
        <w:rPr>
          <w:rFonts w:ascii="Aptos" w:hAnsi="Aptos"/>
          <w:lang w:val="fr-FR"/>
        </w:rPr>
        <w:br/>
        <w:t xml:space="preserve">Une </w:t>
      </w:r>
      <w:proofErr w:type="spellStart"/>
      <w:r w:rsidR="00726BDF" w:rsidRPr="00DC717A">
        <w:rPr>
          <w:rFonts w:ascii="Aptos" w:hAnsi="Aptos"/>
          <w:lang w:val="fr-FR"/>
        </w:rPr>
        <w:t>microservice</w:t>
      </w:r>
      <w:proofErr w:type="spellEnd"/>
      <w:r w:rsidR="00726BDF" w:rsidRPr="00DC717A">
        <w:rPr>
          <w:rFonts w:ascii="Aptos" w:hAnsi="Aptos"/>
          <w:lang w:val="fr-FR"/>
        </w:rPr>
        <w:t xml:space="preserve"> architecture (MSA) divise une application en petits services autonomes, chacun responsable d’une fonctionnalité précise, communiquant via des API.</w:t>
      </w:r>
    </w:p>
    <w:p w:rsidR="00726BDF" w:rsidRPr="00DC717A" w:rsidRDefault="00726BDF" w:rsidP="00726BDF">
      <w:pPr>
        <w:rPr>
          <w:rFonts w:ascii="Aptos" w:hAnsi="Aptos"/>
          <w:lang w:val="fr-FR"/>
        </w:rPr>
      </w:pPr>
      <w:r w:rsidRPr="00DC717A">
        <w:rPr>
          <w:rFonts w:ascii="Aptos" w:hAnsi="Aptos"/>
          <w:b/>
          <w:bCs/>
          <w:lang w:val="fr-FR"/>
        </w:rPr>
        <w:t>Monolithique</w:t>
      </w:r>
      <w:r w:rsidRPr="00DC717A">
        <w:rPr>
          <w:rFonts w:ascii="Aptos" w:hAnsi="Aptos"/>
          <w:lang w:val="fr-FR"/>
        </w:rPr>
        <w:br/>
        <w:t>Application développée comme un seul bloc contenant toutes les fonctionnalités (frontend, backend, base de données) : difficile à maintenir et à faire évoluer.</w:t>
      </w:r>
    </w:p>
    <w:p w:rsidR="00726BDF" w:rsidRPr="00DC717A" w:rsidRDefault="00726BDF" w:rsidP="00726BDF">
      <w:pPr>
        <w:rPr>
          <w:rFonts w:ascii="Aptos" w:hAnsi="Aptos"/>
          <w:lang w:val="fr-FR"/>
        </w:rPr>
      </w:pPr>
      <w:r w:rsidRPr="00DC717A">
        <w:rPr>
          <w:rFonts w:ascii="Aptos" w:hAnsi="Aptos"/>
          <w:b/>
          <w:bCs/>
          <w:lang w:val="fr-FR"/>
        </w:rPr>
        <w:t>ODM (Object Document Mapper)</w:t>
      </w:r>
      <w:r w:rsidRPr="00DC717A">
        <w:rPr>
          <w:rFonts w:ascii="Aptos" w:hAnsi="Aptos"/>
          <w:lang w:val="fr-FR"/>
        </w:rPr>
        <w:br/>
        <w:t xml:space="preserve">Outil permettant de manipuler les documents d'une base NoSQL (comme MongoDB) sous forme d'objets dans un langage comme JavaScript. Exemple : </w:t>
      </w:r>
      <w:proofErr w:type="spellStart"/>
      <w:r w:rsidRPr="00DC717A">
        <w:rPr>
          <w:rFonts w:ascii="Aptos" w:hAnsi="Aptos"/>
          <w:lang w:val="fr-FR"/>
        </w:rPr>
        <w:t>Mongoose</w:t>
      </w:r>
      <w:proofErr w:type="spellEnd"/>
      <w:r w:rsidRPr="00DC717A">
        <w:rPr>
          <w:rFonts w:ascii="Aptos" w:hAnsi="Aptos"/>
          <w:lang w:val="fr-FR"/>
        </w:rPr>
        <w:t>.</w:t>
      </w:r>
    </w:p>
    <w:p w:rsidR="00726BDF" w:rsidRPr="00DC717A" w:rsidRDefault="00726BDF" w:rsidP="00726BDF">
      <w:pPr>
        <w:rPr>
          <w:rFonts w:ascii="Aptos" w:hAnsi="Aptos"/>
          <w:lang w:val="fr-FR"/>
        </w:rPr>
      </w:pPr>
      <w:r w:rsidRPr="00DC717A">
        <w:rPr>
          <w:rFonts w:ascii="Aptos" w:hAnsi="Aptos"/>
          <w:b/>
          <w:bCs/>
          <w:lang w:val="fr-FR"/>
        </w:rPr>
        <w:t>API REST</w:t>
      </w:r>
      <w:r w:rsidRPr="00DC717A">
        <w:rPr>
          <w:rFonts w:ascii="Aptos" w:hAnsi="Aptos"/>
          <w:lang w:val="fr-FR"/>
        </w:rPr>
        <w:br/>
        <w:t>Interface permettant la communication entre des systèmes via des routes HTTP, en respectant les principes REST (</w:t>
      </w:r>
      <w:proofErr w:type="spellStart"/>
      <w:r w:rsidRPr="00DC717A">
        <w:rPr>
          <w:rFonts w:ascii="Aptos" w:hAnsi="Aptos"/>
          <w:lang w:val="fr-FR"/>
        </w:rPr>
        <w:t>stateless</w:t>
      </w:r>
      <w:proofErr w:type="spellEnd"/>
      <w:r w:rsidRPr="00DC717A">
        <w:rPr>
          <w:rFonts w:ascii="Aptos" w:hAnsi="Aptos"/>
          <w:lang w:val="fr-FR"/>
        </w:rPr>
        <w:t>, ressources, méthodes HTTP, etc.).</w:t>
      </w:r>
    </w:p>
    <w:p w:rsidR="00726BDF" w:rsidRPr="00DC717A" w:rsidRDefault="00726BDF" w:rsidP="00726BDF">
      <w:pPr>
        <w:rPr>
          <w:rFonts w:ascii="Aptos" w:hAnsi="Aptos"/>
          <w:lang w:val="fr-FR"/>
        </w:rPr>
      </w:pPr>
      <w:r w:rsidRPr="00DC717A">
        <w:rPr>
          <w:rFonts w:ascii="Aptos" w:hAnsi="Aptos"/>
          <w:b/>
          <w:bCs/>
          <w:lang w:val="fr-FR"/>
        </w:rPr>
        <w:t>API Gateway</w:t>
      </w:r>
      <w:r w:rsidRPr="00DC717A">
        <w:rPr>
          <w:rFonts w:ascii="Aptos" w:hAnsi="Aptos"/>
          <w:lang w:val="fr-FR"/>
        </w:rPr>
        <w:br/>
        <w:t xml:space="preserve">Point d’entrée unique pour accéder aux </w:t>
      </w:r>
      <w:proofErr w:type="spellStart"/>
      <w:r w:rsidRPr="00DC717A">
        <w:rPr>
          <w:rFonts w:ascii="Aptos" w:hAnsi="Aptos"/>
          <w:lang w:val="fr-FR"/>
        </w:rPr>
        <w:t>microservices</w:t>
      </w:r>
      <w:proofErr w:type="spellEnd"/>
      <w:r w:rsidRPr="00DC717A">
        <w:rPr>
          <w:rFonts w:ascii="Aptos" w:hAnsi="Aptos"/>
          <w:lang w:val="fr-FR"/>
        </w:rPr>
        <w:t>. Elle gère la redirection, l’authentification, la sécurité et les logs des appels API.</w:t>
      </w:r>
    </w:p>
    <w:p w:rsidR="00726BDF" w:rsidRPr="00DC717A" w:rsidRDefault="00726BDF" w:rsidP="00726BDF">
      <w:pPr>
        <w:rPr>
          <w:rFonts w:ascii="Aptos" w:hAnsi="Aptos"/>
          <w:lang w:val="fr-FR"/>
        </w:rPr>
      </w:pPr>
      <w:r w:rsidRPr="00DC717A">
        <w:rPr>
          <w:rFonts w:ascii="Aptos" w:hAnsi="Aptos"/>
          <w:b/>
          <w:bCs/>
          <w:lang w:val="fr-FR"/>
        </w:rPr>
        <w:t>MongoDB</w:t>
      </w:r>
      <w:r w:rsidRPr="00DC717A">
        <w:rPr>
          <w:rFonts w:ascii="Aptos" w:hAnsi="Aptos"/>
          <w:lang w:val="fr-FR"/>
        </w:rPr>
        <w:br/>
        <w:t>Base de données NoSQL orientée documents, stockant les données en format JSON (BSON). Très utilisée pour les architectures flexibles et scalables.</w:t>
      </w:r>
    </w:p>
    <w:p w:rsidR="00726BDF" w:rsidRPr="00DC717A" w:rsidRDefault="00726BDF" w:rsidP="00726BDF">
      <w:pPr>
        <w:rPr>
          <w:rFonts w:ascii="Aptos" w:hAnsi="Aptos"/>
          <w:lang w:val="fr-FR"/>
        </w:rPr>
      </w:pPr>
      <w:r w:rsidRPr="00DC717A">
        <w:rPr>
          <w:rFonts w:ascii="Aptos" w:hAnsi="Aptos"/>
          <w:b/>
          <w:bCs/>
          <w:lang w:val="fr-FR"/>
        </w:rPr>
        <w:t>Pile MERN</w:t>
      </w:r>
      <w:r w:rsidRPr="00DC717A">
        <w:rPr>
          <w:rFonts w:ascii="Aptos" w:hAnsi="Aptos"/>
          <w:lang w:val="fr-FR"/>
        </w:rPr>
        <w:br/>
        <w:t xml:space="preserve">Stack technologique composée de MongoDB, Express.js, </w:t>
      </w:r>
      <w:proofErr w:type="spellStart"/>
      <w:r w:rsidRPr="00DC717A">
        <w:rPr>
          <w:rFonts w:ascii="Aptos" w:hAnsi="Aptos"/>
          <w:lang w:val="fr-FR"/>
        </w:rPr>
        <w:t>React</w:t>
      </w:r>
      <w:proofErr w:type="spellEnd"/>
      <w:r w:rsidRPr="00DC717A">
        <w:rPr>
          <w:rFonts w:ascii="Aptos" w:hAnsi="Aptos"/>
          <w:lang w:val="fr-FR"/>
        </w:rPr>
        <w:t xml:space="preserve"> et Node.js. Permet de créer une application web </w:t>
      </w:r>
      <w:proofErr w:type="spellStart"/>
      <w:r w:rsidRPr="00DC717A">
        <w:rPr>
          <w:rFonts w:ascii="Aptos" w:hAnsi="Aptos"/>
          <w:lang w:val="fr-FR"/>
        </w:rPr>
        <w:t>fullstack</w:t>
      </w:r>
      <w:proofErr w:type="spellEnd"/>
      <w:r w:rsidRPr="00DC717A">
        <w:rPr>
          <w:rFonts w:ascii="Aptos" w:hAnsi="Aptos"/>
          <w:lang w:val="fr-FR"/>
        </w:rPr>
        <w:t xml:space="preserve"> 100 % JavaScript.</w:t>
      </w:r>
    </w:p>
    <w:p w:rsidR="00726BDF" w:rsidRPr="00DC717A" w:rsidRDefault="00726BDF" w:rsidP="00726BDF">
      <w:pPr>
        <w:rPr>
          <w:rFonts w:ascii="Aptos" w:hAnsi="Aptos"/>
          <w:lang w:val="fr-FR"/>
        </w:rPr>
      </w:pPr>
      <w:r w:rsidRPr="00DC717A">
        <w:rPr>
          <w:rFonts w:ascii="Aptos" w:hAnsi="Aptos"/>
          <w:b/>
          <w:bCs/>
          <w:lang w:val="fr-FR"/>
        </w:rPr>
        <w:t>Maturité (niveau 2 API REST)</w:t>
      </w:r>
      <w:r w:rsidRPr="00DC717A">
        <w:rPr>
          <w:rFonts w:ascii="Aptos" w:hAnsi="Aptos"/>
          <w:lang w:val="fr-FR"/>
        </w:rPr>
        <w:br/>
        <w:t>Une API REST de niveau 2 utilise les </w:t>
      </w:r>
      <w:r w:rsidRPr="00DC717A">
        <w:rPr>
          <w:rFonts w:ascii="Aptos" w:hAnsi="Aptos"/>
          <w:b/>
          <w:bCs/>
          <w:lang w:val="fr-FR"/>
        </w:rPr>
        <w:t>méthodes HTTP</w:t>
      </w:r>
      <w:r w:rsidRPr="00DC717A">
        <w:rPr>
          <w:rFonts w:ascii="Aptos" w:hAnsi="Aptos"/>
          <w:lang w:val="fr-FR"/>
        </w:rPr>
        <w:t> (GET, POST, PUT, DELETE), des </w:t>
      </w:r>
      <w:r w:rsidRPr="00DC717A">
        <w:rPr>
          <w:rFonts w:ascii="Aptos" w:hAnsi="Aptos"/>
          <w:b/>
          <w:bCs/>
          <w:lang w:val="fr-FR"/>
        </w:rPr>
        <w:t>URI claires</w:t>
      </w:r>
      <w:r w:rsidRPr="00DC717A">
        <w:rPr>
          <w:rFonts w:ascii="Aptos" w:hAnsi="Aptos"/>
          <w:lang w:val="fr-FR"/>
        </w:rPr>
        <w:t> et renvoie des </w:t>
      </w:r>
      <w:r w:rsidRPr="00DC717A">
        <w:rPr>
          <w:rFonts w:ascii="Aptos" w:hAnsi="Aptos"/>
          <w:b/>
          <w:bCs/>
          <w:lang w:val="fr-FR"/>
        </w:rPr>
        <w:t>codes de statut</w:t>
      </w:r>
      <w:r w:rsidRPr="00DC717A">
        <w:rPr>
          <w:rFonts w:ascii="Aptos" w:hAnsi="Aptos"/>
          <w:lang w:val="fr-FR"/>
        </w:rPr>
        <w:t> (200, 404...).</w:t>
      </w:r>
    </w:p>
    <w:p w:rsidR="00726BDF" w:rsidRPr="00DC717A" w:rsidRDefault="00726BDF" w:rsidP="00726BDF">
      <w:pPr>
        <w:rPr>
          <w:rFonts w:ascii="Aptos" w:hAnsi="Aptos"/>
          <w:lang w:val="fr-FR"/>
        </w:rPr>
      </w:pPr>
      <w:r w:rsidRPr="00DC717A">
        <w:rPr>
          <w:rFonts w:ascii="Aptos" w:hAnsi="Aptos"/>
          <w:b/>
          <w:bCs/>
          <w:lang w:val="fr-FR"/>
        </w:rPr>
        <w:lastRenderedPageBreak/>
        <w:t>CRUD</w:t>
      </w:r>
      <w:r w:rsidRPr="00DC717A">
        <w:rPr>
          <w:rFonts w:ascii="Aptos" w:hAnsi="Aptos"/>
          <w:lang w:val="fr-FR"/>
        </w:rPr>
        <w:br/>
        <w:t xml:space="preserve">Acronyme de </w:t>
      </w:r>
      <w:proofErr w:type="spellStart"/>
      <w:r w:rsidRPr="00DC717A">
        <w:rPr>
          <w:rFonts w:ascii="Aptos" w:hAnsi="Aptos"/>
          <w:lang w:val="fr-FR"/>
        </w:rPr>
        <w:t>Create</w:t>
      </w:r>
      <w:proofErr w:type="spellEnd"/>
      <w:r w:rsidRPr="00DC717A">
        <w:rPr>
          <w:rFonts w:ascii="Aptos" w:hAnsi="Aptos"/>
          <w:lang w:val="fr-FR"/>
        </w:rPr>
        <w:t xml:space="preserve">, Read, Update, </w:t>
      </w:r>
      <w:proofErr w:type="spellStart"/>
      <w:r w:rsidRPr="00DC717A">
        <w:rPr>
          <w:rFonts w:ascii="Aptos" w:hAnsi="Aptos"/>
          <w:lang w:val="fr-FR"/>
        </w:rPr>
        <w:t>Delete</w:t>
      </w:r>
      <w:proofErr w:type="spellEnd"/>
      <w:r w:rsidRPr="00DC717A">
        <w:rPr>
          <w:rFonts w:ascii="Aptos" w:hAnsi="Aptos"/>
          <w:lang w:val="fr-FR"/>
        </w:rPr>
        <w:t xml:space="preserve"> : opérations de base sur les données dans une API.</w:t>
      </w:r>
    </w:p>
    <w:p w:rsidR="00726BDF" w:rsidRPr="00DC717A" w:rsidRDefault="00726BDF" w:rsidP="00726BDF">
      <w:pPr>
        <w:rPr>
          <w:rFonts w:ascii="Aptos" w:hAnsi="Aptos"/>
          <w:lang w:val="fr-FR"/>
        </w:rPr>
      </w:pPr>
      <w:r w:rsidRPr="00DC717A">
        <w:rPr>
          <w:rFonts w:ascii="Aptos" w:hAnsi="Aptos"/>
          <w:b/>
          <w:bCs/>
          <w:lang w:val="fr-FR"/>
        </w:rPr>
        <w:t>Couche d’application</w:t>
      </w:r>
      <w:r w:rsidRPr="00DC717A">
        <w:rPr>
          <w:rFonts w:ascii="Aptos" w:hAnsi="Aptos"/>
          <w:lang w:val="fr-FR"/>
        </w:rPr>
        <w:br/>
        <w:t>Partie de l’application contenant la logique métier (traitements, règles de gestion). Elle fait le lien entre les données et l’interface utilisateur.</w:t>
      </w:r>
    </w:p>
    <w:p w:rsidR="00726BDF" w:rsidRPr="00DC717A" w:rsidRDefault="00726BDF" w:rsidP="00726BDF">
      <w:pPr>
        <w:rPr>
          <w:rFonts w:ascii="Aptos" w:hAnsi="Aptos"/>
          <w:lang w:val="fr-FR"/>
        </w:rPr>
      </w:pPr>
      <w:r w:rsidRPr="00DC717A">
        <w:rPr>
          <w:rFonts w:ascii="Aptos" w:hAnsi="Aptos"/>
          <w:b/>
          <w:bCs/>
          <w:lang w:val="fr-FR"/>
        </w:rPr>
        <w:t>Nginx</w:t>
      </w:r>
      <w:r w:rsidRPr="00DC717A">
        <w:rPr>
          <w:rFonts w:ascii="Aptos" w:hAnsi="Aptos"/>
          <w:lang w:val="fr-FR"/>
        </w:rPr>
        <w:br/>
        <w:t xml:space="preserve">Serveur web performant utilisé comme reverse proxy ou </w:t>
      </w:r>
      <w:proofErr w:type="spellStart"/>
      <w:r w:rsidRPr="00DC717A">
        <w:rPr>
          <w:rFonts w:ascii="Aptos" w:hAnsi="Aptos"/>
          <w:lang w:val="fr-FR"/>
        </w:rPr>
        <w:t>load</w:t>
      </w:r>
      <w:proofErr w:type="spellEnd"/>
      <w:r w:rsidRPr="00DC717A">
        <w:rPr>
          <w:rFonts w:ascii="Aptos" w:hAnsi="Aptos"/>
          <w:lang w:val="fr-FR"/>
        </w:rPr>
        <w:t xml:space="preserve"> balancer, pour répartir les requêtes entre plusieurs services.</w:t>
      </w:r>
    </w:p>
    <w:p w:rsidR="00726BDF" w:rsidRPr="00DC717A" w:rsidRDefault="00726BDF" w:rsidP="00726BDF">
      <w:pPr>
        <w:rPr>
          <w:rFonts w:ascii="Aptos" w:hAnsi="Aptos"/>
          <w:lang w:val="fr-FR"/>
        </w:rPr>
      </w:pPr>
      <w:r w:rsidRPr="00DC717A">
        <w:rPr>
          <w:rFonts w:ascii="Aptos" w:hAnsi="Aptos"/>
          <w:b/>
          <w:bCs/>
          <w:lang w:val="fr-FR"/>
        </w:rPr>
        <w:t>Scalabilité</w:t>
      </w:r>
      <w:r w:rsidRPr="00DC717A">
        <w:rPr>
          <w:rFonts w:ascii="Aptos" w:hAnsi="Aptos"/>
          <w:lang w:val="fr-FR"/>
        </w:rPr>
        <w:br/>
        <w:t>Capacité d’une application à </w:t>
      </w:r>
      <w:r w:rsidRPr="00DC717A">
        <w:rPr>
          <w:rFonts w:ascii="Aptos" w:hAnsi="Aptos"/>
          <w:b/>
          <w:bCs/>
          <w:lang w:val="fr-FR"/>
        </w:rPr>
        <w:t>s’adapter à la montée en charge</w:t>
      </w:r>
      <w:r w:rsidRPr="00DC717A">
        <w:rPr>
          <w:rFonts w:ascii="Aptos" w:hAnsi="Aptos"/>
          <w:lang w:val="fr-FR"/>
        </w:rPr>
        <w:t> (plus d’utilisateurs, plus de données) sans perte de performance.</w:t>
      </w:r>
    </w:p>
    <w:p w:rsidR="00726BDF" w:rsidRPr="00DC717A" w:rsidRDefault="00726BDF" w:rsidP="00726BDF">
      <w:pPr>
        <w:rPr>
          <w:rFonts w:ascii="Aptos" w:hAnsi="Aptos"/>
          <w:lang w:val="fr-FR"/>
        </w:rPr>
      </w:pPr>
      <w:r w:rsidRPr="00DC717A">
        <w:rPr>
          <w:rFonts w:ascii="Aptos" w:hAnsi="Aptos"/>
          <w:b/>
          <w:bCs/>
          <w:lang w:val="fr-FR"/>
        </w:rPr>
        <w:t>Orchestrateur EKS</w:t>
      </w:r>
      <w:r w:rsidRPr="00DC717A">
        <w:rPr>
          <w:rFonts w:ascii="Aptos" w:hAnsi="Aptos"/>
          <w:lang w:val="fr-FR"/>
        </w:rPr>
        <w:br/>
      </w:r>
      <w:proofErr w:type="spellStart"/>
      <w:r w:rsidRPr="00DC717A">
        <w:rPr>
          <w:rFonts w:ascii="Aptos" w:hAnsi="Aptos"/>
          <w:lang w:val="fr-FR"/>
        </w:rPr>
        <w:t>Elastic</w:t>
      </w:r>
      <w:proofErr w:type="spellEnd"/>
      <w:r w:rsidRPr="00DC717A">
        <w:rPr>
          <w:rFonts w:ascii="Aptos" w:hAnsi="Aptos"/>
          <w:lang w:val="fr-FR"/>
        </w:rPr>
        <w:t xml:space="preserve"> </w:t>
      </w:r>
      <w:proofErr w:type="spellStart"/>
      <w:r w:rsidRPr="00DC717A">
        <w:rPr>
          <w:rFonts w:ascii="Aptos" w:hAnsi="Aptos"/>
          <w:lang w:val="fr-FR"/>
        </w:rPr>
        <w:t>Kubernetes</w:t>
      </w:r>
      <w:proofErr w:type="spellEnd"/>
      <w:r w:rsidRPr="00DC717A">
        <w:rPr>
          <w:rFonts w:ascii="Aptos" w:hAnsi="Aptos"/>
          <w:lang w:val="fr-FR"/>
        </w:rPr>
        <w:t xml:space="preserve"> Service d’AWS : service cloud qui facilite le déploiement et la gestion de conteneurs Docker avec </w:t>
      </w:r>
      <w:proofErr w:type="spellStart"/>
      <w:r w:rsidRPr="00DC717A">
        <w:rPr>
          <w:rFonts w:ascii="Aptos" w:hAnsi="Aptos"/>
          <w:lang w:val="fr-FR"/>
        </w:rPr>
        <w:t>Kubernetes</w:t>
      </w:r>
      <w:proofErr w:type="spellEnd"/>
      <w:r w:rsidRPr="00DC717A">
        <w:rPr>
          <w:rFonts w:ascii="Aptos" w:hAnsi="Aptos"/>
          <w:lang w:val="fr-FR"/>
        </w:rPr>
        <w:t>.</w:t>
      </w:r>
    </w:p>
    <w:p w:rsidR="00726BDF" w:rsidRPr="00DC717A" w:rsidRDefault="00726BDF" w:rsidP="00726BDF">
      <w:pPr>
        <w:rPr>
          <w:rFonts w:ascii="Aptos" w:hAnsi="Aptos"/>
          <w:lang w:val="fr-FR"/>
        </w:rPr>
      </w:pPr>
      <w:proofErr w:type="spellStart"/>
      <w:r w:rsidRPr="00DC717A">
        <w:rPr>
          <w:rFonts w:ascii="Aptos" w:hAnsi="Aptos"/>
          <w:b/>
          <w:bCs/>
          <w:lang w:val="fr-FR"/>
        </w:rPr>
        <w:t>Mongoose</w:t>
      </w:r>
      <w:proofErr w:type="spellEnd"/>
      <w:r w:rsidRPr="00DC717A">
        <w:rPr>
          <w:rFonts w:ascii="Aptos" w:hAnsi="Aptos"/>
          <w:lang w:val="fr-FR"/>
        </w:rPr>
        <w:br/>
        <w:t>ODM pour MongoDB en Node.js. Permet de définir des schémas de données et d’interagir facilement avec la base via des modèles.</w:t>
      </w:r>
    </w:p>
    <w:p w:rsidR="00726BDF" w:rsidRPr="00DC717A" w:rsidRDefault="00726BDF" w:rsidP="00726BDF">
      <w:pPr>
        <w:rPr>
          <w:rFonts w:ascii="Aptos" w:hAnsi="Aptos"/>
          <w:lang w:val="fr-FR"/>
        </w:rPr>
      </w:pPr>
      <w:r w:rsidRPr="00DC717A">
        <w:rPr>
          <w:rFonts w:ascii="Aptos" w:hAnsi="Aptos"/>
          <w:b/>
          <w:bCs/>
          <w:lang w:val="fr-FR"/>
        </w:rPr>
        <w:t>Node.js</w:t>
      </w:r>
      <w:r w:rsidRPr="00DC717A">
        <w:rPr>
          <w:rFonts w:ascii="Aptos" w:hAnsi="Aptos"/>
          <w:lang w:val="fr-FR"/>
        </w:rPr>
        <w:br/>
        <w:t>Environnement d'exécution JavaScript côté serveur. Il permet de développer des applications web performantes, non bloquantes.</w:t>
      </w:r>
    </w:p>
    <w:p w:rsidR="00726BDF" w:rsidRPr="00DC717A" w:rsidRDefault="00726BDF" w:rsidP="00726BDF">
      <w:pPr>
        <w:rPr>
          <w:rFonts w:ascii="Aptos" w:hAnsi="Aptos"/>
          <w:lang w:val="fr-FR"/>
        </w:rPr>
      </w:pPr>
      <w:proofErr w:type="spellStart"/>
      <w:r w:rsidRPr="00DC717A">
        <w:rPr>
          <w:rFonts w:ascii="Aptos" w:hAnsi="Aptos"/>
          <w:b/>
          <w:bCs/>
          <w:lang w:val="fr-FR"/>
        </w:rPr>
        <w:t>Load</w:t>
      </w:r>
      <w:proofErr w:type="spellEnd"/>
      <w:r w:rsidRPr="00DC717A">
        <w:rPr>
          <w:rFonts w:ascii="Aptos" w:hAnsi="Aptos"/>
          <w:b/>
          <w:bCs/>
          <w:lang w:val="fr-FR"/>
        </w:rPr>
        <w:t xml:space="preserve"> balancer</w:t>
      </w:r>
      <w:r w:rsidRPr="00DC717A">
        <w:rPr>
          <w:rFonts w:ascii="Aptos" w:hAnsi="Aptos"/>
          <w:lang w:val="fr-FR"/>
        </w:rPr>
        <w:br/>
        <w:t>Composant répartissant les requêtes entrantes entre plusieurs instances d’un même service pour améliorer la disponibilité et la rapidité.</w:t>
      </w:r>
    </w:p>
    <w:p w:rsidR="00726BDF" w:rsidRPr="00DC717A" w:rsidRDefault="00726BDF" w:rsidP="00726BDF">
      <w:pPr>
        <w:rPr>
          <w:rFonts w:ascii="Aptos" w:hAnsi="Aptos"/>
          <w:lang w:val="fr-FR"/>
        </w:rPr>
      </w:pPr>
      <w:r w:rsidRPr="00DC717A">
        <w:rPr>
          <w:rFonts w:ascii="Aptos" w:hAnsi="Aptos"/>
          <w:b/>
          <w:bCs/>
          <w:lang w:val="fr-FR"/>
        </w:rPr>
        <w:t>Container Docker</w:t>
      </w:r>
      <w:r w:rsidRPr="00DC717A">
        <w:rPr>
          <w:rFonts w:ascii="Aptos" w:hAnsi="Aptos"/>
          <w:lang w:val="fr-FR"/>
        </w:rPr>
        <w:br/>
        <w:t>Unité d’exécution légère et isolée contenant une application et ses dépendances, garantissant portabilité et reproductibilité.</w:t>
      </w:r>
    </w:p>
    <w:p w:rsidR="00726BDF" w:rsidRPr="00DC717A" w:rsidRDefault="00726BDF" w:rsidP="00726BDF">
      <w:pPr>
        <w:rPr>
          <w:rFonts w:ascii="Aptos" w:hAnsi="Aptos"/>
          <w:lang w:val="fr-FR"/>
        </w:rPr>
      </w:pPr>
      <w:r w:rsidRPr="00DC717A">
        <w:rPr>
          <w:rFonts w:ascii="Aptos" w:hAnsi="Aptos"/>
          <w:b/>
          <w:bCs/>
          <w:lang w:val="fr-FR"/>
        </w:rPr>
        <w:t>Développeur Full Stack</w:t>
      </w:r>
      <w:r w:rsidRPr="00DC717A">
        <w:rPr>
          <w:rFonts w:ascii="Aptos" w:hAnsi="Aptos"/>
          <w:lang w:val="fr-FR"/>
        </w:rPr>
        <w:br/>
        <w:t>Développeur capable de travailler à la fois sur le </w:t>
      </w:r>
      <w:r w:rsidRPr="00DC717A">
        <w:rPr>
          <w:rFonts w:ascii="Aptos" w:hAnsi="Aptos"/>
          <w:b/>
          <w:bCs/>
          <w:lang w:val="fr-FR"/>
        </w:rPr>
        <w:t>frontend</w:t>
      </w:r>
      <w:r w:rsidRPr="00DC717A">
        <w:rPr>
          <w:rFonts w:ascii="Aptos" w:hAnsi="Aptos"/>
          <w:lang w:val="fr-FR"/>
        </w:rPr>
        <w:t> (interface utilisateur) et le </w:t>
      </w:r>
      <w:r w:rsidRPr="00DC717A">
        <w:rPr>
          <w:rFonts w:ascii="Aptos" w:hAnsi="Aptos"/>
          <w:b/>
          <w:bCs/>
          <w:lang w:val="fr-FR"/>
        </w:rPr>
        <w:t>backend</w:t>
      </w:r>
      <w:r w:rsidRPr="00DC717A">
        <w:rPr>
          <w:rFonts w:ascii="Aptos" w:hAnsi="Aptos"/>
          <w:lang w:val="fr-FR"/>
        </w:rPr>
        <w:t> (logique serveur, base de données).</w:t>
      </w:r>
    </w:p>
    <w:p w:rsidR="00726BDF" w:rsidRPr="00DC717A" w:rsidRDefault="00726BDF" w:rsidP="00726BDF">
      <w:pPr>
        <w:rPr>
          <w:rFonts w:ascii="Aptos" w:hAnsi="Aptos"/>
          <w:lang w:val="fr-FR"/>
        </w:rPr>
      </w:pPr>
      <w:r w:rsidRPr="00DC717A">
        <w:rPr>
          <w:rFonts w:ascii="Aptos" w:hAnsi="Aptos"/>
          <w:b/>
          <w:bCs/>
          <w:lang w:val="fr-FR"/>
        </w:rPr>
        <w:t>Portabilité</w:t>
      </w:r>
      <w:r w:rsidRPr="00DC717A">
        <w:rPr>
          <w:rFonts w:ascii="Aptos" w:hAnsi="Aptos"/>
          <w:lang w:val="fr-FR"/>
        </w:rPr>
        <w:br/>
        <w:t>Capacité à faire tourner une application dans différents environnements (PC local, serveur, cloud) sans modification du code.</w:t>
      </w:r>
    </w:p>
    <w:p w:rsidR="00726BDF" w:rsidRPr="00DC717A" w:rsidRDefault="00726BDF" w:rsidP="00726BDF">
      <w:pPr>
        <w:rPr>
          <w:rFonts w:ascii="Aptos" w:hAnsi="Aptos"/>
          <w:lang w:val="fr-FR"/>
        </w:rPr>
      </w:pPr>
      <w:r w:rsidRPr="00DC717A">
        <w:rPr>
          <w:rFonts w:ascii="Aptos" w:hAnsi="Aptos"/>
          <w:b/>
          <w:bCs/>
          <w:lang w:val="fr-FR"/>
        </w:rPr>
        <w:lastRenderedPageBreak/>
        <w:t>Express</w:t>
      </w:r>
      <w:r w:rsidRPr="00DC717A">
        <w:rPr>
          <w:rFonts w:ascii="Aptos" w:hAnsi="Aptos"/>
          <w:lang w:val="fr-FR"/>
        </w:rPr>
        <w:br/>
        <w:t>Framework minimaliste pour Node.js, facilitant la création d’API web : gestion des routes, des requêtes HTTP, middlewares, etc.</w:t>
      </w:r>
    </w:p>
    <w:p w:rsidR="00726BDF" w:rsidRPr="00DC717A" w:rsidRDefault="00726BDF" w:rsidP="00726BDF">
      <w:pPr>
        <w:rPr>
          <w:rFonts w:ascii="Aptos" w:hAnsi="Aptos"/>
          <w:lang w:val="fr-FR"/>
        </w:rPr>
      </w:pPr>
      <w:r w:rsidRPr="00DC717A">
        <w:rPr>
          <w:rFonts w:ascii="Aptos" w:hAnsi="Aptos"/>
          <w:b/>
          <w:bCs/>
          <w:lang w:val="fr-FR"/>
        </w:rPr>
        <w:t>Persistance de données</w:t>
      </w:r>
      <w:r w:rsidRPr="00DC717A">
        <w:rPr>
          <w:rFonts w:ascii="Aptos" w:hAnsi="Aptos"/>
          <w:lang w:val="fr-FR"/>
        </w:rPr>
        <w:br/>
        <w:t>Fait de </w:t>
      </w:r>
      <w:r w:rsidRPr="00DC717A">
        <w:rPr>
          <w:rFonts w:ascii="Aptos" w:hAnsi="Aptos"/>
          <w:b/>
          <w:bCs/>
          <w:lang w:val="fr-FR"/>
        </w:rPr>
        <w:t>conserver durablement</w:t>
      </w:r>
      <w:r w:rsidRPr="00DC717A">
        <w:rPr>
          <w:rFonts w:ascii="Aptos" w:hAnsi="Aptos"/>
          <w:lang w:val="fr-FR"/>
        </w:rPr>
        <w:t> les données (dans une base ou un fichier) même après un redémarrage ou une panne.</w:t>
      </w:r>
    </w:p>
    <w:p w:rsidR="00726BDF" w:rsidRPr="00DC717A" w:rsidRDefault="00726BDF" w:rsidP="00726BDF">
      <w:pPr>
        <w:rPr>
          <w:rFonts w:ascii="Aptos" w:hAnsi="Aptos"/>
          <w:lang w:val="fr-FR"/>
        </w:rPr>
      </w:pPr>
      <w:r w:rsidRPr="00DC717A">
        <w:rPr>
          <w:rFonts w:ascii="Aptos" w:hAnsi="Aptos"/>
          <w:b/>
          <w:bCs/>
          <w:lang w:val="fr-FR"/>
        </w:rPr>
        <w:t>AWS (Amazon Web Services)</w:t>
      </w:r>
      <w:r w:rsidRPr="00DC717A">
        <w:rPr>
          <w:rFonts w:ascii="Aptos" w:hAnsi="Aptos"/>
          <w:lang w:val="fr-FR"/>
        </w:rPr>
        <w:br/>
        <w:t xml:space="preserve">Plateforme cloud de </w:t>
      </w:r>
      <w:proofErr w:type="gramStart"/>
      <w:r w:rsidRPr="00DC717A">
        <w:rPr>
          <w:rFonts w:ascii="Aptos" w:hAnsi="Aptos"/>
          <w:lang w:val="fr-FR"/>
        </w:rPr>
        <w:t>services proposée</w:t>
      </w:r>
      <w:proofErr w:type="gramEnd"/>
      <w:r w:rsidRPr="00DC717A">
        <w:rPr>
          <w:rFonts w:ascii="Aptos" w:hAnsi="Aptos"/>
          <w:lang w:val="fr-FR"/>
        </w:rPr>
        <w:t xml:space="preserve"> par Amazon : serveurs, stockage, bases de données, conteneurs, IA, etc.</w:t>
      </w:r>
    </w:p>
    <w:p w:rsidR="00726BDF" w:rsidRPr="00DC717A" w:rsidRDefault="00726BDF" w:rsidP="00726BDF">
      <w:pPr>
        <w:rPr>
          <w:rFonts w:ascii="Aptos" w:hAnsi="Aptos"/>
          <w:lang w:val="fr-FR"/>
        </w:rPr>
      </w:pPr>
      <w:r w:rsidRPr="00DC717A">
        <w:rPr>
          <w:rFonts w:ascii="Aptos" w:hAnsi="Aptos"/>
          <w:b/>
          <w:bCs/>
          <w:lang w:val="fr-FR"/>
        </w:rPr>
        <w:t>Service</w:t>
      </w:r>
      <w:r w:rsidRPr="00DC717A">
        <w:rPr>
          <w:rFonts w:ascii="Aptos" w:hAnsi="Aptos"/>
          <w:lang w:val="fr-FR"/>
        </w:rPr>
        <w:br/>
        <w:t>Unité fonctionnelle isolée qui fournit une ou plusieurs fonctionnalités (ex : service d’authentification, service de commandes...).</w:t>
      </w:r>
    </w:p>
    <w:p w:rsidR="00726BDF" w:rsidRPr="00DC717A" w:rsidRDefault="00726BDF" w:rsidP="00726BDF">
      <w:pPr>
        <w:rPr>
          <w:rFonts w:ascii="Aptos" w:hAnsi="Aptos"/>
          <w:lang w:val="fr-FR"/>
        </w:rPr>
      </w:pPr>
      <w:r w:rsidRPr="00DC717A">
        <w:rPr>
          <w:rFonts w:ascii="Aptos" w:hAnsi="Aptos"/>
          <w:b/>
          <w:bCs/>
          <w:lang w:val="fr-FR"/>
        </w:rPr>
        <w:t>Développement et déploiement continu</w:t>
      </w:r>
      <w:r w:rsidRPr="00DC717A">
        <w:rPr>
          <w:rFonts w:ascii="Aptos" w:hAnsi="Aptos"/>
          <w:lang w:val="fr-FR"/>
        </w:rPr>
        <w:br/>
        <w:t>Pratiques DevOps pour livrer régulièrement du code fonctionnel et le mettre en production automatiquement (CI/CD).</w:t>
      </w:r>
    </w:p>
    <w:p w:rsidR="008D5F1B" w:rsidRPr="00DC717A" w:rsidRDefault="00726BDF">
      <w:pPr>
        <w:rPr>
          <w:rFonts w:ascii="Aptos" w:hAnsi="Aptos"/>
          <w:lang w:val="fr-FR"/>
        </w:rPr>
      </w:pPr>
      <w:r w:rsidRPr="00DC717A">
        <w:rPr>
          <w:rFonts w:ascii="Aptos" w:hAnsi="Aptos"/>
          <w:b/>
          <w:bCs/>
          <w:lang w:val="fr-FR"/>
        </w:rPr>
        <w:t>Application web</w:t>
      </w:r>
      <w:r w:rsidRPr="00DC717A">
        <w:rPr>
          <w:rFonts w:ascii="Aptos" w:hAnsi="Aptos"/>
          <w:lang w:val="fr-FR"/>
        </w:rPr>
        <w:br/>
        <w:t>Application accessible via un navigateur, composée d’un frontend (HTML/CSS/JS) et d’un backend (API, base de données).</w:t>
      </w:r>
      <w:r w:rsidRPr="00DC717A">
        <w:rPr>
          <w:rFonts w:ascii="Aptos" w:hAnsi="Aptos"/>
          <w:lang w:val="fr-FR"/>
        </w:rPr>
        <w:br/>
      </w:r>
    </w:p>
    <w:p w:rsidR="008D5F1B" w:rsidRPr="00DC717A" w:rsidRDefault="00000000">
      <w:pPr>
        <w:pStyle w:val="Titre2"/>
        <w:rPr>
          <w:rFonts w:ascii="Aptos" w:hAnsi="Aptos"/>
          <w:color w:val="00B0F0"/>
          <w:lang w:val="fr-FR"/>
        </w:rPr>
      </w:pPr>
      <w:r w:rsidRPr="00DC717A">
        <w:rPr>
          <w:rFonts w:ascii="Aptos" w:hAnsi="Aptos"/>
          <w:color w:val="00B0F0"/>
          <w:lang w:val="fr-FR"/>
        </w:rPr>
        <w:t>II] Contexte</w:t>
      </w:r>
    </w:p>
    <w:p w:rsidR="008D5F1B" w:rsidRPr="00DC717A" w:rsidRDefault="00000000">
      <w:pPr>
        <w:rPr>
          <w:rFonts w:ascii="Aptos" w:hAnsi="Aptos"/>
          <w:lang w:val="fr-FR"/>
        </w:rPr>
      </w:pPr>
      <w:r w:rsidRPr="00DC717A">
        <w:rPr>
          <w:rFonts w:ascii="Aptos" w:hAnsi="Aptos"/>
          <w:lang w:val="fr-FR"/>
        </w:rPr>
        <w:t xml:space="preserve">Yanis doit s’occuper de la migration d’une application monolithique vers une application en </w:t>
      </w:r>
      <w:proofErr w:type="spellStart"/>
      <w:r w:rsidRPr="00DC717A">
        <w:rPr>
          <w:rFonts w:ascii="Aptos" w:hAnsi="Aptos"/>
          <w:lang w:val="fr-FR"/>
        </w:rPr>
        <w:t>microservices</w:t>
      </w:r>
      <w:proofErr w:type="spellEnd"/>
    </w:p>
    <w:p w:rsidR="008D5F1B" w:rsidRPr="00DC717A" w:rsidRDefault="00000000">
      <w:pPr>
        <w:pStyle w:val="Titre2"/>
        <w:rPr>
          <w:rFonts w:ascii="Aptos" w:hAnsi="Aptos"/>
          <w:color w:val="00B0F0"/>
          <w:lang w:val="fr-FR"/>
        </w:rPr>
      </w:pPr>
      <w:r w:rsidRPr="00DC717A">
        <w:rPr>
          <w:rFonts w:ascii="Aptos" w:hAnsi="Aptos"/>
          <w:color w:val="00B0F0"/>
          <w:lang w:val="fr-FR"/>
        </w:rPr>
        <w:t>III] Problématique</w:t>
      </w:r>
    </w:p>
    <w:p w:rsidR="008D5F1B" w:rsidRPr="00DC717A" w:rsidRDefault="00000000">
      <w:pPr>
        <w:rPr>
          <w:rFonts w:ascii="Aptos" w:hAnsi="Aptos"/>
          <w:lang w:val="fr-FR"/>
        </w:rPr>
      </w:pPr>
      <w:r w:rsidRPr="00DC717A">
        <w:rPr>
          <w:rFonts w:ascii="Aptos" w:hAnsi="Aptos"/>
          <w:lang w:val="fr-FR"/>
        </w:rPr>
        <w:t>Comment développer un prototype d’un service backend exposant une API REST qui utilise M</w:t>
      </w:r>
      <w:r w:rsidR="003470AC" w:rsidRPr="00DC717A">
        <w:rPr>
          <w:rFonts w:ascii="Aptos" w:hAnsi="Aptos"/>
          <w:lang w:val="fr-FR"/>
        </w:rPr>
        <w:t>o</w:t>
      </w:r>
      <w:r w:rsidRPr="00DC717A">
        <w:rPr>
          <w:rFonts w:ascii="Aptos" w:hAnsi="Aptos"/>
          <w:lang w:val="fr-FR"/>
        </w:rPr>
        <w:t>ngoDB ?</w:t>
      </w:r>
    </w:p>
    <w:p w:rsidR="008D5F1B" w:rsidRPr="00DC717A" w:rsidRDefault="00000000">
      <w:pPr>
        <w:pStyle w:val="Titre2"/>
        <w:rPr>
          <w:rFonts w:ascii="Aptos" w:hAnsi="Aptos"/>
          <w:color w:val="00B0F0"/>
          <w:lang w:val="fr-FR"/>
        </w:rPr>
      </w:pPr>
      <w:r w:rsidRPr="00DC717A">
        <w:rPr>
          <w:rFonts w:ascii="Aptos" w:hAnsi="Aptos"/>
          <w:color w:val="00B0F0"/>
          <w:lang w:val="fr-FR"/>
        </w:rPr>
        <w:t>IV] Contraintes</w:t>
      </w:r>
    </w:p>
    <w:p w:rsidR="008D5F1B" w:rsidRPr="00DC717A" w:rsidRDefault="00000000">
      <w:pPr>
        <w:rPr>
          <w:rFonts w:ascii="Aptos" w:hAnsi="Aptos"/>
          <w:lang w:val="fr-FR"/>
        </w:rPr>
      </w:pPr>
      <w:r w:rsidRPr="00DC717A">
        <w:rPr>
          <w:rFonts w:ascii="Aptos" w:hAnsi="Aptos"/>
          <w:lang w:val="fr-FR"/>
        </w:rPr>
        <w:t>- Les technologies imposées</w:t>
      </w:r>
      <w:r w:rsidRPr="00DC717A">
        <w:rPr>
          <w:rFonts w:ascii="Aptos" w:hAnsi="Aptos"/>
          <w:lang w:val="fr-FR"/>
        </w:rPr>
        <w:br/>
        <w:t>- L’API REST doit avoir une maturité de niveau 2</w:t>
      </w:r>
      <w:r w:rsidRPr="00DC717A">
        <w:rPr>
          <w:rFonts w:ascii="Aptos" w:hAnsi="Aptos"/>
          <w:lang w:val="fr-FR"/>
        </w:rPr>
        <w:br/>
        <w:t xml:space="preserve">- Architecture </w:t>
      </w:r>
      <w:proofErr w:type="spellStart"/>
      <w:r w:rsidRPr="00DC717A">
        <w:rPr>
          <w:rFonts w:ascii="Aptos" w:hAnsi="Aptos"/>
          <w:lang w:val="fr-FR"/>
        </w:rPr>
        <w:t>microservice</w:t>
      </w:r>
      <w:proofErr w:type="spellEnd"/>
    </w:p>
    <w:p w:rsidR="008D5F1B" w:rsidRPr="00DC717A" w:rsidRDefault="00000000">
      <w:pPr>
        <w:pStyle w:val="Titre2"/>
        <w:rPr>
          <w:rFonts w:ascii="Aptos" w:hAnsi="Aptos"/>
          <w:color w:val="00B0F0"/>
          <w:lang w:val="fr-FR"/>
        </w:rPr>
      </w:pPr>
      <w:r w:rsidRPr="00DC717A">
        <w:rPr>
          <w:rFonts w:ascii="Aptos" w:hAnsi="Aptos"/>
          <w:color w:val="00B0F0"/>
          <w:lang w:val="fr-FR"/>
        </w:rPr>
        <w:t>V] Livrables</w:t>
      </w:r>
    </w:p>
    <w:p w:rsidR="008D5F1B" w:rsidRPr="00DC717A" w:rsidRDefault="00000000">
      <w:pPr>
        <w:rPr>
          <w:rFonts w:ascii="Aptos" w:hAnsi="Aptos"/>
          <w:lang w:val="fr-FR"/>
        </w:rPr>
      </w:pPr>
      <w:r w:rsidRPr="00DC717A">
        <w:rPr>
          <w:rFonts w:ascii="Aptos" w:hAnsi="Aptos"/>
          <w:lang w:val="fr-FR"/>
        </w:rPr>
        <w:t>- Schéma d’architecture du projet</w:t>
      </w:r>
      <w:r w:rsidRPr="00DC717A">
        <w:rPr>
          <w:rFonts w:ascii="Aptos" w:hAnsi="Aptos"/>
          <w:lang w:val="fr-FR"/>
        </w:rPr>
        <w:br/>
        <w:t xml:space="preserve">- </w:t>
      </w:r>
      <w:proofErr w:type="spellStart"/>
      <w:r w:rsidRPr="00DC717A">
        <w:rPr>
          <w:rFonts w:ascii="Aptos" w:hAnsi="Aptos"/>
          <w:lang w:val="fr-FR"/>
        </w:rPr>
        <w:t>Microservice</w:t>
      </w:r>
      <w:proofErr w:type="spellEnd"/>
      <w:r w:rsidRPr="00DC717A">
        <w:rPr>
          <w:rFonts w:ascii="Aptos" w:hAnsi="Aptos"/>
          <w:lang w:val="fr-FR"/>
        </w:rPr>
        <w:t xml:space="preserve"> d’une API qui utilise </w:t>
      </w:r>
      <w:proofErr w:type="spellStart"/>
      <w:r w:rsidRPr="00DC717A">
        <w:rPr>
          <w:rFonts w:ascii="Aptos" w:hAnsi="Aptos"/>
          <w:lang w:val="fr-FR"/>
        </w:rPr>
        <w:t>MangoDB</w:t>
      </w:r>
      <w:proofErr w:type="spellEnd"/>
    </w:p>
    <w:p w:rsidR="003470AC" w:rsidRPr="00DC717A" w:rsidRDefault="003470AC">
      <w:pPr>
        <w:rPr>
          <w:rFonts w:ascii="Aptos" w:hAnsi="Aptos"/>
          <w:lang w:val="fr-FR"/>
        </w:rPr>
      </w:pPr>
    </w:p>
    <w:p w:rsidR="003470AC" w:rsidRPr="00DC717A" w:rsidRDefault="003470AC">
      <w:pPr>
        <w:rPr>
          <w:rFonts w:ascii="Aptos" w:hAnsi="Aptos"/>
          <w:lang w:val="fr-FR"/>
        </w:rPr>
      </w:pPr>
    </w:p>
    <w:p w:rsidR="008D5F1B" w:rsidRPr="00DC717A" w:rsidRDefault="00000000">
      <w:pPr>
        <w:pStyle w:val="Titre2"/>
        <w:rPr>
          <w:rFonts w:ascii="Aptos" w:hAnsi="Aptos"/>
          <w:color w:val="00B0F0"/>
          <w:lang w:val="fr-FR"/>
        </w:rPr>
      </w:pPr>
      <w:r w:rsidRPr="00DC717A">
        <w:rPr>
          <w:rFonts w:ascii="Aptos" w:hAnsi="Aptos"/>
          <w:color w:val="00B0F0"/>
          <w:lang w:val="fr-FR"/>
        </w:rPr>
        <w:lastRenderedPageBreak/>
        <w:t>VI] Nature du problème</w:t>
      </w:r>
    </w:p>
    <w:p w:rsidR="008D5F1B" w:rsidRPr="00DC717A" w:rsidRDefault="00000000">
      <w:pPr>
        <w:rPr>
          <w:rFonts w:ascii="Aptos" w:hAnsi="Aptos"/>
          <w:lang w:val="fr-FR"/>
        </w:rPr>
      </w:pPr>
      <w:proofErr w:type="spellStart"/>
      <w:r w:rsidRPr="00DC717A">
        <w:rPr>
          <w:rFonts w:ascii="Aptos" w:hAnsi="Aptos"/>
          <w:lang w:val="fr-FR"/>
        </w:rPr>
        <w:t>Microservice</w:t>
      </w:r>
      <w:proofErr w:type="spellEnd"/>
    </w:p>
    <w:p w:rsidR="008D5F1B" w:rsidRPr="00DC717A" w:rsidRDefault="00000000">
      <w:pPr>
        <w:pStyle w:val="Titre2"/>
        <w:rPr>
          <w:rFonts w:ascii="Aptos" w:hAnsi="Aptos"/>
          <w:color w:val="00B0F0"/>
          <w:lang w:val="fr-FR"/>
        </w:rPr>
      </w:pPr>
      <w:r w:rsidRPr="00DC717A">
        <w:rPr>
          <w:rFonts w:ascii="Aptos" w:hAnsi="Aptos"/>
          <w:color w:val="00B0F0"/>
          <w:lang w:val="fr-FR"/>
        </w:rPr>
        <w:t>VII] Pistes de solutions</w:t>
      </w:r>
    </w:p>
    <w:p w:rsidR="008D5F1B" w:rsidRPr="00DC717A" w:rsidRDefault="00000000">
      <w:pPr>
        <w:rPr>
          <w:rFonts w:ascii="Aptos" w:hAnsi="Aptos"/>
          <w:lang w:val="fr-FR"/>
        </w:rPr>
      </w:pPr>
      <w:r w:rsidRPr="00DC717A">
        <w:rPr>
          <w:rFonts w:ascii="Aptos" w:hAnsi="Aptos"/>
          <w:lang w:val="fr-FR"/>
        </w:rPr>
        <w:br/>
        <w:t>- Il existe des méthodes pour monter le niveau de maturité d’une API REST</w:t>
      </w:r>
      <w:r w:rsidRPr="00DC717A">
        <w:rPr>
          <w:rFonts w:ascii="Aptos" w:hAnsi="Aptos"/>
          <w:lang w:val="fr-FR"/>
        </w:rPr>
        <w:br/>
        <w:t xml:space="preserve">- </w:t>
      </w:r>
      <w:proofErr w:type="spellStart"/>
      <w:r w:rsidRPr="00DC717A">
        <w:rPr>
          <w:rFonts w:ascii="Aptos" w:hAnsi="Aptos"/>
          <w:lang w:val="fr-FR"/>
        </w:rPr>
        <w:t>Mangoose</w:t>
      </w:r>
      <w:proofErr w:type="spellEnd"/>
      <w:r w:rsidRPr="00DC717A">
        <w:rPr>
          <w:rFonts w:ascii="Aptos" w:hAnsi="Aptos"/>
          <w:lang w:val="fr-FR"/>
        </w:rPr>
        <w:t xml:space="preserve"> sert à se connecter à </w:t>
      </w:r>
      <w:proofErr w:type="spellStart"/>
      <w:r w:rsidRPr="00DC717A">
        <w:rPr>
          <w:rFonts w:ascii="Aptos" w:hAnsi="Aptos"/>
          <w:lang w:val="fr-FR"/>
        </w:rPr>
        <w:t>MangoDB</w:t>
      </w:r>
      <w:proofErr w:type="spellEnd"/>
      <w:r w:rsidRPr="00DC717A">
        <w:rPr>
          <w:rFonts w:ascii="Aptos" w:hAnsi="Aptos"/>
          <w:lang w:val="fr-FR"/>
        </w:rPr>
        <w:t xml:space="preserve"> depuis </w:t>
      </w:r>
      <w:proofErr w:type="spellStart"/>
      <w:r w:rsidRPr="00DC717A">
        <w:rPr>
          <w:rFonts w:ascii="Aptos" w:hAnsi="Aptos"/>
          <w:lang w:val="fr-FR"/>
        </w:rPr>
        <w:t>node</w:t>
      </w:r>
      <w:proofErr w:type="spellEnd"/>
      <w:r w:rsidRPr="00DC717A">
        <w:rPr>
          <w:rFonts w:ascii="Aptos" w:hAnsi="Aptos"/>
          <w:lang w:val="fr-FR"/>
        </w:rPr>
        <w:t xml:space="preserve"> </w:t>
      </w:r>
      <w:proofErr w:type="spellStart"/>
      <w:r w:rsidRPr="00DC717A">
        <w:rPr>
          <w:rFonts w:ascii="Aptos" w:hAnsi="Aptos"/>
          <w:lang w:val="fr-FR"/>
        </w:rPr>
        <w:t>js</w:t>
      </w:r>
      <w:proofErr w:type="spellEnd"/>
      <w:r w:rsidRPr="00DC717A">
        <w:rPr>
          <w:rFonts w:ascii="Aptos" w:hAnsi="Aptos"/>
          <w:lang w:val="fr-FR"/>
        </w:rPr>
        <w:br/>
        <w:t xml:space="preserve">- </w:t>
      </w:r>
      <w:proofErr w:type="spellStart"/>
      <w:r w:rsidRPr="00DC717A">
        <w:rPr>
          <w:rFonts w:ascii="Aptos" w:hAnsi="Aptos"/>
          <w:lang w:val="fr-FR"/>
        </w:rPr>
        <w:t>Mangoose</w:t>
      </w:r>
      <w:proofErr w:type="spellEnd"/>
      <w:r w:rsidRPr="00DC717A">
        <w:rPr>
          <w:rFonts w:ascii="Aptos" w:hAnsi="Aptos"/>
          <w:lang w:val="fr-FR"/>
        </w:rPr>
        <w:t xml:space="preserve"> est spécifique à Node </w:t>
      </w:r>
      <w:proofErr w:type="spellStart"/>
      <w:r w:rsidRPr="00DC717A">
        <w:rPr>
          <w:rFonts w:ascii="Aptos" w:hAnsi="Aptos"/>
          <w:lang w:val="fr-FR"/>
        </w:rPr>
        <w:t>js</w:t>
      </w:r>
      <w:proofErr w:type="spellEnd"/>
      <w:r w:rsidRPr="00DC717A">
        <w:rPr>
          <w:rFonts w:ascii="Aptos" w:hAnsi="Aptos"/>
          <w:lang w:val="fr-FR"/>
        </w:rPr>
        <w:br/>
        <w:t xml:space="preserve">- Docker permet la portabilité du </w:t>
      </w:r>
      <w:proofErr w:type="spellStart"/>
      <w:r w:rsidRPr="00DC717A">
        <w:rPr>
          <w:rFonts w:ascii="Aptos" w:hAnsi="Aptos"/>
          <w:lang w:val="fr-FR"/>
        </w:rPr>
        <w:t>microservice</w:t>
      </w:r>
      <w:proofErr w:type="spellEnd"/>
      <w:r w:rsidRPr="00DC717A">
        <w:rPr>
          <w:rFonts w:ascii="Aptos" w:hAnsi="Aptos"/>
          <w:lang w:val="fr-FR"/>
        </w:rPr>
        <w:br/>
        <w:t xml:space="preserve">- Une API = un </w:t>
      </w:r>
      <w:proofErr w:type="spellStart"/>
      <w:r w:rsidRPr="00DC717A">
        <w:rPr>
          <w:rFonts w:ascii="Aptos" w:hAnsi="Aptos"/>
          <w:lang w:val="fr-FR"/>
        </w:rPr>
        <w:t>microservice</w:t>
      </w:r>
      <w:proofErr w:type="spellEnd"/>
      <w:r w:rsidRPr="00DC717A">
        <w:rPr>
          <w:rFonts w:ascii="Aptos" w:hAnsi="Aptos"/>
          <w:lang w:val="fr-FR"/>
        </w:rPr>
        <w:t xml:space="preserve"> ?</w:t>
      </w:r>
      <w:r w:rsidRPr="00DC717A">
        <w:rPr>
          <w:rFonts w:ascii="Aptos" w:hAnsi="Aptos"/>
          <w:lang w:val="fr-FR"/>
        </w:rPr>
        <w:br/>
        <w:t xml:space="preserve">- Service = </w:t>
      </w:r>
      <w:proofErr w:type="spellStart"/>
      <w:r w:rsidRPr="00DC717A">
        <w:rPr>
          <w:rFonts w:ascii="Aptos" w:hAnsi="Aptos"/>
          <w:lang w:val="fr-FR"/>
        </w:rPr>
        <w:t>microservice</w:t>
      </w:r>
      <w:proofErr w:type="spellEnd"/>
      <w:r w:rsidRPr="00DC717A">
        <w:rPr>
          <w:rFonts w:ascii="Aptos" w:hAnsi="Aptos"/>
          <w:lang w:val="fr-FR"/>
        </w:rPr>
        <w:t xml:space="preserve"> ?</w:t>
      </w:r>
      <w:r w:rsidRPr="00DC717A">
        <w:rPr>
          <w:rFonts w:ascii="Aptos" w:hAnsi="Aptos"/>
          <w:lang w:val="fr-FR"/>
        </w:rPr>
        <w:br/>
        <w:t xml:space="preserve">- Un </w:t>
      </w:r>
      <w:proofErr w:type="spellStart"/>
      <w:r w:rsidRPr="00DC717A">
        <w:rPr>
          <w:rFonts w:ascii="Aptos" w:hAnsi="Aptos"/>
          <w:lang w:val="fr-FR"/>
        </w:rPr>
        <w:t>microservice</w:t>
      </w:r>
      <w:proofErr w:type="spellEnd"/>
      <w:r w:rsidRPr="00DC717A">
        <w:rPr>
          <w:rFonts w:ascii="Aptos" w:hAnsi="Aptos"/>
          <w:lang w:val="fr-FR"/>
        </w:rPr>
        <w:t xml:space="preserve"> peut être indépendant ?</w:t>
      </w:r>
      <w:r w:rsidRPr="00DC717A">
        <w:rPr>
          <w:rFonts w:ascii="Aptos" w:hAnsi="Aptos"/>
          <w:lang w:val="fr-FR"/>
        </w:rPr>
        <w:br/>
        <w:t xml:space="preserve">- Utiliser un </w:t>
      </w:r>
      <w:proofErr w:type="spellStart"/>
      <w:r w:rsidRPr="00DC717A">
        <w:rPr>
          <w:rFonts w:ascii="Aptos" w:hAnsi="Aptos"/>
          <w:lang w:val="fr-FR"/>
        </w:rPr>
        <w:t>load</w:t>
      </w:r>
      <w:proofErr w:type="spellEnd"/>
      <w:r w:rsidRPr="00DC717A">
        <w:rPr>
          <w:rFonts w:ascii="Aptos" w:hAnsi="Aptos"/>
          <w:lang w:val="fr-FR"/>
        </w:rPr>
        <w:t xml:space="preserve"> balancer permet d’améliorer la </w:t>
      </w:r>
      <w:proofErr w:type="spellStart"/>
      <w:r w:rsidRPr="00DC717A">
        <w:rPr>
          <w:rFonts w:ascii="Aptos" w:hAnsi="Aptos"/>
          <w:lang w:val="fr-FR"/>
        </w:rPr>
        <w:t>déployabilité</w:t>
      </w:r>
      <w:proofErr w:type="spellEnd"/>
      <w:r w:rsidRPr="00DC717A">
        <w:rPr>
          <w:rFonts w:ascii="Aptos" w:hAnsi="Aptos"/>
          <w:lang w:val="fr-FR"/>
        </w:rPr>
        <w:t xml:space="preserve"> et la scalabilité</w:t>
      </w:r>
      <w:r w:rsidRPr="00DC717A">
        <w:rPr>
          <w:rFonts w:ascii="Aptos" w:hAnsi="Aptos"/>
          <w:lang w:val="fr-FR"/>
        </w:rPr>
        <w:br/>
        <w:t>- Il vaut mieux mettre le service de l’API dans un docker et la base de données de dehors</w:t>
      </w:r>
      <w:r w:rsidRPr="00DC717A">
        <w:rPr>
          <w:rFonts w:ascii="Aptos" w:hAnsi="Aptos"/>
          <w:lang w:val="fr-FR"/>
        </w:rPr>
        <w:br/>
        <w:t xml:space="preserve">- Est ce que l’on peut faire un modèle entité / association sur </w:t>
      </w:r>
      <w:proofErr w:type="spellStart"/>
      <w:r w:rsidRPr="00DC717A">
        <w:rPr>
          <w:rFonts w:ascii="Aptos" w:hAnsi="Aptos"/>
          <w:lang w:val="fr-FR"/>
        </w:rPr>
        <w:t>MangoDB</w:t>
      </w:r>
      <w:proofErr w:type="spellEnd"/>
      <w:r w:rsidRPr="00DC717A">
        <w:rPr>
          <w:rFonts w:ascii="Aptos" w:hAnsi="Aptos"/>
          <w:lang w:val="fr-FR"/>
        </w:rPr>
        <w:br/>
      </w:r>
    </w:p>
    <w:p w:rsidR="008D5F1B" w:rsidRPr="00DC717A" w:rsidRDefault="00000000">
      <w:pPr>
        <w:pStyle w:val="Titre2"/>
        <w:rPr>
          <w:rFonts w:ascii="Aptos" w:hAnsi="Aptos"/>
          <w:color w:val="00B0F0"/>
          <w:lang w:val="fr-FR"/>
        </w:rPr>
      </w:pPr>
      <w:r w:rsidRPr="00DC717A">
        <w:rPr>
          <w:rFonts w:ascii="Aptos" w:hAnsi="Aptos"/>
          <w:color w:val="00B0F0"/>
          <w:lang w:val="fr-FR"/>
        </w:rPr>
        <w:t>VIII] Plan d’action</w:t>
      </w:r>
    </w:p>
    <w:p w:rsidR="003470AC" w:rsidRPr="00DC717A" w:rsidRDefault="00000000">
      <w:pPr>
        <w:rPr>
          <w:rFonts w:ascii="Aptos" w:hAnsi="Aptos"/>
          <w:lang w:val="fr-FR"/>
        </w:rPr>
      </w:pPr>
      <w:r w:rsidRPr="00DC717A">
        <w:rPr>
          <w:rFonts w:ascii="Aptos" w:hAnsi="Aptos"/>
          <w:lang w:val="fr-FR"/>
        </w:rPr>
        <w:br/>
        <w:t xml:space="preserve">- Télécharger et installer </w:t>
      </w:r>
      <w:proofErr w:type="spellStart"/>
      <w:r w:rsidRPr="00DC717A">
        <w:rPr>
          <w:rFonts w:ascii="Aptos" w:hAnsi="Aptos"/>
          <w:lang w:val="fr-FR"/>
        </w:rPr>
        <w:t>MangoDB</w:t>
      </w:r>
      <w:proofErr w:type="spellEnd"/>
      <w:r w:rsidRPr="00DC717A">
        <w:rPr>
          <w:rFonts w:ascii="Aptos" w:hAnsi="Aptos"/>
          <w:lang w:val="fr-FR"/>
        </w:rPr>
        <w:t xml:space="preserve"> et Postman</w:t>
      </w:r>
      <w:r w:rsidR="00726BDF" w:rsidRPr="00DC717A">
        <w:rPr>
          <w:rFonts w:ascii="Aptos" w:hAnsi="Aptos"/>
          <w:lang w:val="fr-FR"/>
        </w:rPr>
        <w:br/>
      </w:r>
      <w:r w:rsidRPr="00DC717A">
        <w:rPr>
          <w:rFonts w:ascii="Aptos" w:hAnsi="Aptos"/>
          <w:lang w:val="fr-FR"/>
        </w:rPr>
        <w:br/>
        <w:t>- Étudier les ressources :</w:t>
      </w:r>
      <w:r w:rsidRPr="00DC717A">
        <w:rPr>
          <w:rFonts w:ascii="Aptos" w:hAnsi="Aptos"/>
          <w:lang w:val="fr-FR"/>
        </w:rPr>
        <w:br/>
        <w:t xml:space="preserve">    - </w:t>
      </w:r>
      <w:proofErr w:type="spellStart"/>
      <w:r w:rsidRPr="00DC717A">
        <w:rPr>
          <w:rFonts w:ascii="Aptos" w:hAnsi="Aptos"/>
          <w:lang w:val="fr-FR"/>
        </w:rPr>
        <w:t>Microservice</w:t>
      </w:r>
      <w:proofErr w:type="spellEnd"/>
      <w:r w:rsidRPr="00DC717A">
        <w:rPr>
          <w:rFonts w:ascii="Aptos" w:hAnsi="Aptos"/>
          <w:lang w:val="fr-FR"/>
        </w:rPr>
        <w:t xml:space="preserve"> (Basile)</w:t>
      </w:r>
      <w:r w:rsidR="00726BDF" w:rsidRPr="00DC717A">
        <w:rPr>
          <w:rFonts w:ascii="Aptos" w:hAnsi="Aptos"/>
          <w:lang w:val="fr-FR"/>
        </w:rPr>
        <w:t> </w:t>
      </w:r>
      <w:r w:rsidRPr="00DC717A">
        <w:rPr>
          <w:rFonts w:ascii="Aptos" w:hAnsi="Aptos"/>
          <w:lang w:val="fr-FR"/>
        </w:rPr>
        <w:br/>
        <w:t xml:space="preserve">    - API REST (Théo)</w:t>
      </w:r>
      <w:r w:rsidRPr="00DC717A">
        <w:rPr>
          <w:rFonts w:ascii="Aptos" w:hAnsi="Aptos"/>
          <w:lang w:val="fr-FR"/>
        </w:rPr>
        <w:br/>
        <w:t xml:space="preserve">    - M</w:t>
      </w:r>
      <w:r w:rsidR="003470AC" w:rsidRPr="00DC717A">
        <w:rPr>
          <w:rFonts w:ascii="Aptos" w:hAnsi="Aptos"/>
          <w:lang w:val="fr-FR"/>
        </w:rPr>
        <w:t>o</w:t>
      </w:r>
      <w:r w:rsidRPr="00DC717A">
        <w:rPr>
          <w:rFonts w:ascii="Aptos" w:hAnsi="Aptos"/>
          <w:lang w:val="fr-FR"/>
        </w:rPr>
        <w:t xml:space="preserve">ngoDB / </w:t>
      </w:r>
      <w:proofErr w:type="spellStart"/>
      <w:r w:rsidRPr="00DC717A">
        <w:rPr>
          <w:rFonts w:ascii="Aptos" w:hAnsi="Aptos"/>
          <w:lang w:val="fr-FR"/>
        </w:rPr>
        <w:t>Mangoose</w:t>
      </w:r>
      <w:proofErr w:type="spellEnd"/>
      <w:r w:rsidRPr="00DC717A">
        <w:rPr>
          <w:rFonts w:ascii="Aptos" w:hAnsi="Aptos"/>
          <w:lang w:val="fr-FR"/>
        </w:rPr>
        <w:t xml:space="preserve"> (Thibault)</w:t>
      </w:r>
      <w:r w:rsidRPr="00DC717A">
        <w:rPr>
          <w:rFonts w:ascii="Aptos" w:hAnsi="Aptos"/>
          <w:lang w:val="fr-FR"/>
        </w:rPr>
        <w:br/>
        <w:t xml:space="preserve">    - Conteneurisation Docker (Antoine)</w:t>
      </w:r>
      <w:r w:rsidRPr="00DC717A">
        <w:rPr>
          <w:rFonts w:ascii="Aptos" w:hAnsi="Aptos"/>
          <w:lang w:val="fr-FR"/>
        </w:rPr>
        <w:br/>
        <w:t xml:space="preserve">    - Nginx (Messaoud)</w:t>
      </w:r>
      <w:r w:rsidRPr="00DC717A">
        <w:rPr>
          <w:rFonts w:ascii="Aptos" w:hAnsi="Aptos"/>
          <w:lang w:val="fr-FR"/>
        </w:rPr>
        <w:br/>
        <w:t xml:space="preserve">    - Node.js / Express (Ilias)</w:t>
      </w:r>
      <w:r w:rsidRPr="00DC717A">
        <w:rPr>
          <w:rFonts w:ascii="Aptos" w:hAnsi="Aptos"/>
          <w:lang w:val="fr-FR"/>
        </w:rPr>
        <w:br/>
        <w:t xml:space="preserve">    - Théorème de CAP (Axel)</w:t>
      </w:r>
      <w:r w:rsidRPr="00DC717A">
        <w:rPr>
          <w:rFonts w:ascii="Aptos" w:hAnsi="Aptos"/>
          <w:lang w:val="fr-FR"/>
        </w:rPr>
        <w:br/>
        <w:t>- Analyse des besoins</w:t>
      </w:r>
      <w:r w:rsidRPr="00DC717A">
        <w:rPr>
          <w:rFonts w:ascii="Aptos" w:hAnsi="Aptos"/>
          <w:lang w:val="fr-FR"/>
        </w:rPr>
        <w:br/>
        <w:t xml:space="preserve">- Faire une comparaison entre monolithique et </w:t>
      </w:r>
      <w:proofErr w:type="spellStart"/>
      <w:r w:rsidRPr="00DC717A">
        <w:rPr>
          <w:rFonts w:ascii="Aptos" w:hAnsi="Aptos"/>
          <w:lang w:val="fr-FR"/>
        </w:rPr>
        <w:t>microservice</w:t>
      </w:r>
      <w:proofErr w:type="spellEnd"/>
      <w:r w:rsidRPr="00DC717A">
        <w:rPr>
          <w:rFonts w:ascii="Aptos" w:hAnsi="Aptos"/>
          <w:lang w:val="fr-FR"/>
        </w:rPr>
        <w:t xml:space="preserve"> (Matthieu)</w:t>
      </w:r>
      <w:r w:rsidRPr="00DC717A">
        <w:rPr>
          <w:rFonts w:ascii="Aptos" w:hAnsi="Aptos"/>
          <w:lang w:val="fr-FR"/>
        </w:rPr>
        <w:br/>
        <w:t>- Répondre aux pistes de solution (Mark)</w:t>
      </w:r>
      <w:r w:rsidRPr="00DC717A">
        <w:rPr>
          <w:rFonts w:ascii="Aptos" w:hAnsi="Aptos"/>
          <w:lang w:val="fr-FR"/>
        </w:rPr>
        <w:br/>
        <w:t>- Faire le schéma de l’architecture (Axel)</w:t>
      </w:r>
      <w:r w:rsidRPr="00DC717A">
        <w:rPr>
          <w:rFonts w:ascii="Aptos" w:hAnsi="Aptos"/>
          <w:lang w:val="fr-FR"/>
        </w:rPr>
        <w:br/>
        <w:t>- Proposer une maquette</w:t>
      </w:r>
      <w:r w:rsidR="003470AC" w:rsidRPr="00DC717A">
        <w:rPr>
          <w:rFonts w:ascii="Aptos" w:hAnsi="Aptos"/>
          <w:lang w:val="fr-FR"/>
        </w:rPr>
        <w:br/>
      </w:r>
    </w:p>
    <w:p w:rsidR="003470AC" w:rsidRPr="00DC717A" w:rsidRDefault="003470AC">
      <w:pPr>
        <w:rPr>
          <w:rFonts w:ascii="Aptos" w:hAnsi="Aptos"/>
          <w:lang w:val="fr-FR"/>
        </w:rPr>
      </w:pPr>
    </w:p>
    <w:p w:rsidR="003470AC" w:rsidRPr="00DC717A" w:rsidRDefault="003470AC">
      <w:pPr>
        <w:rPr>
          <w:rFonts w:ascii="Aptos" w:hAnsi="Aptos"/>
          <w:lang w:val="fr-FR"/>
        </w:rPr>
      </w:pPr>
    </w:p>
    <w:p w:rsidR="003470AC" w:rsidRPr="00DC717A" w:rsidRDefault="003470AC">
      <w:pPr>
        <w:rPr>
          <w:rFonts w:ascii="Aptos" w:hAnsi="Aptos"/>
          <w:lang w:val="fr-FR"/>
        </w:rPr>
      </w:pPr>
    </w:p>
    <w:p w:rsidR="009A071A" w:rsidRPr="00DC717A" w:rsidRDefault="003470AC">
      <w:pPr>
        <w:rPr>
          <w:rFonts w:ascii="Aptos" w:hAnsi="Aptos"/>
          <w:lang w:val="fr-FR"/>
        </w:rPr>
      </w:pPr>
      <w:r w:rsidRPr="00DC717A">
        <w:rPr>
          <w:rFonts w:ascii="Aptos" w:hAnsi="Aptos"/>
          <w:lang w:val="fr-FR"/>
        </w:rPr>
        <w:lastRenderedPageBreak/>
        <w:br/>
      </w:r>
      <w:r w:rsidRPr="00DC717A">
        <w:rPr>
          <w:rStyle w:val="Titre2Car"/>
          <w:rFonts w:ascii="Aptos" w:hAnsi="Aptos"/>
          <w:color w:val="00B0F0"/>
        </w:rPr>
        <w:t>Cours</w:t>
      </w:r>
      <w:r w:rsidRPr="00DC717A">
        <w:rPr>
          <w:rFonts w:ascii="Aptos" w:hAnsi="Aptos"/>
          <w:color w:val="00B0F0"/>
          <w:lang w:val="fr-FR"/>
        </w:rPr>
        <w:t xml:space="preserve"> </w:t>
      </w:r>
    </w:p>
    <w:p w:rsidR="009A071A" w:rsidRPr="00DC717A" w:rsidRDefault="009A071A" w:rsidP="009A071A">
      <w:pPr>
        <w:pStyle w:val="Titre2"/>
        <w:rPr>
          <w:rFonts w:ascii="Aptos" w:hAnsi="Aptos"/>
          <w:color w:val="FF0000"/>
          <w:sz w:val="24"/>
          <w:szCs w:val="24"/>
          <w:lang w:val="fr-FR"/>
        </w:rPr>
      </w:pPr>
      <w:r w:rsidRPr="00DC717A">
        <w:rPr>
          <w:rFonts w:ascii="Aptos" w:hAnsi="Aptos"/>
          <w:color w:val="FF0000"/>
          <w:sz w:val="24"/>
          <w:szCs w:val="24"/>
          <w:lang w:val="fr-FR"/>
        </w:rPr>
        <w:t xml:space="preserve">1] </w:t>
      </w:r>
      <w:r w:rsidRPr="00DC717A">
        <w:rPr>
          <w:rFonts w:ascii="Aptos" w:hAnsi="Aptos"/>
          <w:color w:val="FF0000"/>
          <w:sz w:val="24"/>
          <w:szCs w:val="24"/>
          <w:lang w:val="fr-FR"/>
        </w:rPr>
        <w:t xml:space="preserve">Introduction aux </w:t>
      </w:r>
      <w:proofErr w:type="spellStart"/>
      <w:r w:rsidRPr="00DC717A">
        <w:rPr>
          <w:rFonts w:ascii="Aptos" w:hAnsi="Aptos"/>
          <w:color w:val="FF0000"/>
          <w:sz w:val="24"/>
          <w:szCs w:val="24"/>
          <w:lang w:val="fr-FR"/>
        </w:rPr>
        <w:t>Microservices</w:t>
      </w:r>
      <w:proofErr w:type="spellEnd"/>
      <w:r w:rsidRPr="00DC717A">
        <w:rPr>
          <w:rFonts w:ascii="Aptos" w:hAnsi="Aptos"/>
          <w:color w:val="FF0000"/>
          <w:sz w:val="24"/>
          <w:szCs w:val="24"/>
          <w:lang w:val="fr-FR"/>
        </w:rPr>
        <w:t xml:space="preserve"> – Une architecture moderne pour les applications</w:t>
      </w:r>
      <w:r w:rsidRPr="00DC717A">
        <w:rPr>
          <w:rFonts w:ascii="Aptos" w:hAnsi="Aptos"/>
          <w:color w:val="FF0000"/>
          <w:sz w:val="24"/>
          <w:szCs w:val="24"/>
          <w:lang w:val="fr-FR"/>
        </w:rPr>
        <w:br/>
      </w:r>
    </w:p>
    <w:p w:rsidR="009A071A" w:rsidRPr="009A071A" w:rsidRDefault="009A071A" w:rsidP="009A071A">
      <w:pPr>
        <w:rPr>
          <w:rFonts w:ascii="Aptos" w:hAnsi="Aptos"/>
          <w:lang w:val="fr-FR"/>
        </w:rPr>
      </w:pPr>
      <w:r w:rsidRPr="009A071A">
        <w:rPr>
          <w:rFonts w:ascii="Aptos" w:hAnsi="Aptos"/>
          <w:lang w:val="fr-FR"/>
        </w:rPr>
        <w:t>Aujourd’hui, les applications sont de plus en plus complexes et doivent pouvoir évoluer rapidement, être robustes et scalables. Pour répondre à ces besoins, une architecture logicielle s’est imposée : </w:t>
      </w:r>
      <w:r w:rsidRPr="009A071A">
        <w:rPr>
          <w:rFonts w:ascii="Aptos" w:hAnsi="Aptos"/>
          <w:b/>
          <w:bCs/>
          <w:lang w:val="fr-FR"/>
        </w:rPr>
        <w:t xml:space="preserve">l’architecture </w:t>
      </w:r>
      <w:proofErr w:type="spellStart"/>
      <w:r w:rsidRPr="009A071A">
        <w:rPr>
          <w:rFonts w:ascii="Aptos" w:hAnsi="Aptos"/>
          <w:b/>
          <w:bCs/>
          <w:lang w:val="fr-FR"/>
        </w:rPr>
        <w:t>microservices</w:t>
      </w:r>
      <w:proofErr w:type="spellEnd"/>
      <w:r w:rsidRPr="009A071A">
        <w:rPr>
          <w:rFonts w:ascii="Aptos" w:hAnsi="Aptos"/>
          <w:lang w:val="fr-FR"/>
        </w:rPr>
        <w:t>.</w:t>
      </w:r>
    </w:p>
    <w:p w:rsidR="009A071A" w:rsidRPr="009A071A" w:rsidRDefault="009A071A" w:rsidP="009A071A">
      <w:pPr>
        <w:rPr>
          <w:rFonts w:ascii="Aptos" w:hAnsi="Aptos"/>
          <w:b/>
          <w:bCs/>
          <w:lang w:val="fr-FR"/>
        </w:rPr>
      </w:pPr>
      <w:r w:rsidRPr="009A071A">
        <w:rPr>
          <w:rFonts w:ascii="Aptos" w:hAnsi="Aptos"/>
          <w:b/>
          <w:bCs/>
          <w:lang w:val="fr-FR"/>
        </w:rPr>
        <w:t>Commençons par une comparaison</w:t>
      </w:r>
    </w:p>
    <w:p w:rsidR="009A071A" w:rsidRPr="009A071A" w:rsidRDefault="009A071A" w:rsidP="009A071A">
      <w:pPr>
        <w:rPr>
          <w:rFonts w:ascii="Aptos" w:hAnsi="Aptos"/>
          <w:lang w:val="fr-FR"/>
        </w:rPr>
      </w:pPr>
      <w:r w:rsidRPr="009A071A">
        <w:rPr>
          <w:rFonts w:ascii="Aptos" w:hAnsi="Aptos"/>
          <w:lang w:val="fr-FR"/>
        </w:rPr>
        <w:t xml:space="preserve">Avant les </w:t>
      </w:r>
      <w:proofErr w:type="spellStart"/>
      <w:r w:rsidRPr="009A071A">
        <w:rPr>
          <w:rFonts w:ascii="Aptos" w:hAnsi="Aptos"/>
          <w:lang w:val="fr-FR"/>
        </w:rPr>
        <w:t>microservices</w:t>
      </w:r>
      <w:proofErr w:type="spellEnd"/>
      <w:r w:rsidRPr="009A071A">
        <w:rPr>
          <w:rFonts w:ascii="Aptos" w:hAnsi="Aptos"/>
          <w:lang w:val="fr-FR"/>
        </w:rPr>
        <w:t>, on utilisait surtout une approche </w:t>
      </w:r>
      <w:r w:rsidRPr="009A071A">
        <w:rPr>
          <w:rFonts w:ascii="Aptos" w:hAnsi="Aptos"/>
          <w:b/>
          <w:bCs/>
          <w:lang w:val="fr-FR"/>
        </w:rPr>
        <w:t>monolithique</w:t>
      </w:r>
      <w:r w:rsidRPr="009A071A">
        <w:rPr>
          <w:rFonts w:ascii="Aptos" w:hAnsi="Aptos"/>
          <w:lang w:val="fr-FR"/>
        </w:rPr>
        <w:t> : toute l’application était un seul bloc. Si tu voulais modifier une partie, tu devais parfois redéployer toute l’application.</w:t>
      </w:r>
    </w:p>
    <w:p w:rsidR="009A071A" w:rsidRPr="009A071A" w:rsidRDefault="009A071A" w:rsidP="009A071A">
      <w:pPr>
        <w:rPr>
          <w:rFonts w:ascii="Aptos" w:hAnsi="Aptos"/>
          <w:lang w:val="fr-FR"/>
        </w:rPr>
      </w:pPr>
      <w:r w:rsidRPr="009A071A">
        <w:rPr>
          <w:rFonts w:ascii="Aptos" w:hAnsi="Aptos"/>
          <w:lang w:val="fr-FR"/>
        </w:rPr>
        <w:t>Avec les </w:t>
      </w:r>
      <w:r w:rsidRPr="009A071A">
        <w:rPr>
          <w:rFonts w:ascii="Aptos" w:hAnsi="Aptos"/>
          <w:b/>
          <w:bCs/>
          <w:lang w:val="fr-FR"/>
        </w:rPr>
        <w:t>m</w:t>
      </w:r>
      <w:proofErr w:type="spellStart"/>
      <w:r w:rsidRPr="009A071A">
        <w:rPr>
          <w:rFonts w:ascii="Aptos" w:hAnsi="Aptos"/>
          <w:b/>
          <w:bCs/>
          <w:lang w:val="fr-FR"/>
        </w:rPr>
        <w:t>icroservices</w:t>
      </w:r>
      <w:r w:rsidRPr="009A071A">
        <w:rPr>
          <w:rFonts w:ascii="Aptos" w:hAnsi="Aptos"/>
          <w:lang w:val="fr-FR"/>
        </w:rPr>
        <w:t>,</w:t>
      </w:r>
      <w:proofErr w:type="spellEnd"/>
      <w:r w:rsidRPr="009A071A">
        <w:rPr>
          <w:rFonts w:ascii="Aptos" w:hAnsi="Aptos"/>
          <w:lang w:val="fr-FR"/>
        </w:rPr>
        <w:t xml:space="preserve"> chaque partie de l’application devient un </w:t>
      </w:r>
      <w:r w:rsidRPr="009A071A">
        <w:rPr>
          <w:rFonts w:ascii="Aptos" w:hAnsi="Aptos"/>
          <w:b/>
          <w:bCs/>
          <w:lang w:val="fr-FR"/>
        </w:rPr>
        <w:t>service indépendant</w:t>
      </w:r>
      <w:r w:rsidRPr="009A071A">
        <w:rPr>
          <w:rFonts w:ascii="Aptos" w:hAnsi="Aptos"/>
          <w:lang w:val="fr-FR"/>
        </w:rPr>
        <w:t>. On découpe selon les fonctionnalités métier.</w:t>
      </w:r>
    </w:p>
    <w:p w:rsidR="009A071A" w:rsidRPr="009A071A" w:rsidRDefault="009A071A" w:rsidP="009A071A">
      <w:pPr>
        <w:rPr>
          <w:rFonts w:ascii="Aptos" w:hAnsi="Aptos"/>
          <w:b/>
          <w:bCs/>
          <w:lang w:val="fr-FR"/>
        </w:rPr>
      </w:pPr>
      <w:r w:rsidRPr="009A071A">
        <w:rPr>
          <w:rFonts w:ascii="Aptos" w:hAnsi="Aptos"/>
          <w:b/>
          <w:bCs/>
          <w:lang w:val="fr-FR"/>
        </w:rPr>
        <w:t>Exemple concret :</w:t>
      </w:r>
    </w:p>
    <w:p w:rsidR="009A071A" w:rsidRPr="009A071A" w:rsidRDefault="009A071A" w:rsidP="009A071A">
      <w:pPr>
        <w:rPr>
          <w:rFonts w:ascii="Aptos" w:hAnsi="Aptos"/>
          <w:lang w:val="fr-FR"/>
        </w:rPr>
      </w:pPr>
      <w:r w:rsidRPr="009A071A">
        <w:rPr>
          <w:rFonts w:ascii="Aptos" w:hAnsi="Aptos"/>
          <w:lang w:val="fr-FR"/>
        </w:rPr>
        <w:t>Une application de e-commerce peut être divisée comme ça :</w:t>
      </w:r>
    </w:p>
    <w:p w:rsidR="009A071A" w:rsidRPr="009A071A" w:rsidRDefault="009A071A" w:rsidP="009A071A">
      <w:pPr>
        <w:numPr>
          <w:ilvl w:val="0"/>
          <w:numId w:val="18"/>
        </w:numPr>
        <w:rPr>
          <w:rFonts w:ascii="Aptos" w:hAnsi="Aptos"/>
          <w:lang w:val="fr-FR"/>
        </w:rPr>
      </w:pPr>
      <w:r w:rsidRPr="009A071A">
        <w:rPr>
          <w:rFonts w:ascii="Aptos" w:hAnsi="Aptos"/>
          <w:lang w:val="fr-FR"/>
        </w:rPr>
        <w:t>Un service pour la gestion des utilisateurs</w:t>
      </w:r>
    </w:p>
    <w:p w:rsidR="009A071A" w:rsidRPr="009A071A" w:rsidRDefault="009A071A" w:rsidP="009A071A">
      <w:pPr>
        <w:numPr>
          <w:ilvl w:val="0"/>
          <w:numId w:val="18"/>
        </w:numPr>
        <w:rPr>
          <w:rFonts w:ascii="Aptos" w:hAnsi="Aptos"/>
          <w:lang w:val="fr-FR"/>
        </w:rPr>
      </w:pPr>
      <w:r w:rsidRPr="009A071A">
        <w:rPr>
          <w:rFonts w:ascii="Aptos" w:hAnsi="Aptos"/>
          <w:lang w:val="fr-FR"/>
        </w:rPr>
        <w:t>Un service pour les produits</w:t>
      </w:r>
    </w:p>
    <w:p w:rsidR="009A071A" w:rsidRPr="009A071A" w:rsidRDefault="009A071A" w:rsidP="009A071A">
      <w:pPr>
        <w:numPr>
          <w:ilvl w:val="0"/>
          <w:numId w:val="18"/>
        </w:numPr>
        <w:rPr>
          <w:rFonts w:ascii="Aptos" w:hAnsi="Aptos"/>
          <w:lang w:val="fr-FR"/>
        </w:rPr>
      </w:pPr>
      <w:r w:rsidRPr="009A071A">
        <w:rPr>
          <w:rFonts w:ascii="Aptos" w:hAnsi="Aptos"/>
          <w:lang w:val="fr-FR"/>
        </w:rPr>
        <w:t>Un service pour les commandes</w:t>
      </w:r>
    </w:p>
    <w:p w:rsidR="009A071A" w:rsidRPr="009A071A" w:rsidRDefault="009A071A" w:rsidP="009A071A">
      <w:pPr>
        <w:numPr>
          <w:ilvl w:val="0"/>
          <w:numId w:val="18"/>
        </w:numPr>
        <w:rPr>
          <w:rFonts w:ascii="Aptos" w:hAnsi="Aptos"/>
          <w:lang w:val="fr-FR"/>
        </w:rPr>
      </w:pPr>
      <w:r w:rsidRPr="009A071A">
        <w:rPr>
          <w:rFonts w:ascii="Aptos" w:hAnsi="Aptos"/>
          <w:lang w:val="fr-FR"/>
        </w:rPr>
        <w:t>Un service pour les paiements</w:t>
      </w:r>
    </w:p>
    <w:p w:rsidR="009A071A" w:rsidRPr="009A071A" w:rsidRDefault="009A071A" w:rsidP="009A071A">
      <w:pPr>
        <w:numPr>
          <w:ilvl w:val="0"/>
          <w:numId w:val="18"/>
        </w:numPr>
        <w:rPr>
          <w:rFonts w:ascii="Aptos" w:hAnsi="Aptos"/>
          <w:lang w:val="fr-FR"/>
        </w:rPr>
      </w:pPr>
      <w:r w:rsidRPr="009A071A">
        <w:rPr>
          <w:rFonts w:ascii="Aptos" w:hAnsi="Aptos"/>
          <w:lang w:val="fr-FR"/>
        </w:rPr>
        <w:t>Un service pour l’envoi d’e-mails</w:t>
      </w:r>
    </w:p>
    <w:p w:rsidR="009A071A" w:rsidRPr="009A071A" w:rsidRDefault="009A071A" w:rsidP="009A071A">
      <w:pPr>
        <w:rPr>
          <w:rFonts w:ascii="Aptos" w:hAnsi="Aptos"/>
          <w:lang w:val="fr-FR"/>
        </w:rPr>
      </w:pPr>
      <w:r w:rsidRPr="009A071A">
        <w:rPr>
          <w:rFonts w:ascii="Aptos" w:hAnsi="Aptos"/>
          <w:lang w:val="fr-FR"/>
        </w:rPr>
        <w:t>Chaque service peut être développé, testé, mis à jour et déployé </w:t>
      </w:r>
      <w:r w:rsidRPr="009A071A">
        <w:rPr>
          <w:rFonts w:ascii="Aptos" w:hAnsi="Aptos"/>
          <w:b/>
          <w:bCs/>
          <w:lang w:val="fr-FR"/>
        </w:rPr>
        <w:t>indépendamment des autres</w:t>
      </w:r>
      <w:r w:rsidRPr="009A071A">
        <w:rPr>
          <w:rFonts w:ascii="Aptos" w:hAnsi="Aptos"/>
          <w:lang w:val="fr-FR"/>
        </w:rPr>
        <w:t>.</w:t>
      </w:r>
    </w:p>
    <w:p w:rsidR="009A071A" w:rsidRPr="009A071A" w:rsidRDefault="009A071A" w:rsidP="009A071A">
      <w:pPr>
        <w:rPr>
          <w:rFonts w:ascii="Aptos" w:hAnsi="Aptos"/>
          <w:b/>
          <w:bCs/>
          <w:lang w:val="fr-FR"/>
        </w:rPr>
      </w:pPr>
      <w:r w:rsidRPr="009A071A">
        <w:rPr>
          <w:rFonts w:ascii="Aptos" w:hAnsi="Aptos"/>
          <w:b/>
          <w:bCs/>
          <w:lang w:val="fr-FR"/>
        </w:rPr>
        <w:t xml:space="preserve">Définition d’un </w:t>
      </w:r>
      <w:proofErr w:type="spellStart"/>
      <w:r w:rsidRPr="009A071A">
        <w:rPr>
          <w:rFonts w:ascii="Aptos" w:hAnsi="Aptos"/>
          <w:b/>
          <w:bCs/>
          <w:lang w:val="fr-FR"/>
        </w:rPr>
        <w:t>microservice</w:t>
      </w:r>
      <w:proofErr w:type="spellEnd"/>
    </w:p>
    <w:p w:rsidR="009A071A" w:rsidRPr="009A071A" w:rsidRDefault="009A071A" w:rsidP="009A071A">
      <w:pPr>
        <w:rPr>
          <w:rFonts w:ascii="Aptos" w:hAnsi="Aptos"/>
          <w:lang w:val="fr-FR"/>
        </w:rPr>
      </w:pPr>
      <w:r w:rsidRPr="009A071A">
        <w:rPr>
          <w:rFonts w:ascii="Aptos" w:hAnsi="Aptos"/>
          <w:lang w:val="fr-FR"/>
        </w:rPr>
        <w:t>Un </w:t>
      </w:r>
      <w:proofErr w:type="spellStart"/>
      <w:r w:rsidRPr="009A071A">
        <w:rPr>
          <w:rFonts w:ascii="Aptos" w:hAnsi="Aptos"/>
          <w:b/>
          <w:bCs/>
          <w:lang w:val="fr-FR"/>
        </w:rPr>
        <w:t>microservice</w:t>
      </w:r>
      <w:proofErr w:type="spellEnd"/>
      <w:r w:rsidRPr="009A071A">
        <w:rPr>
          <w:rFonts w:ascii="Aptos" w:hAnsi="Aptos"/>
          <w:lang w:val="fr-FR"/>
        </w:rPr>
        <w:t> est une </w:t>
      </w:r>
      <w:r w:rsidRPr="009A071A">
        <w:rPr>
          <w:rFonts w:ascii="Aptos" w:hAnsi="Aptos"/>
          <w:b/>
          <w:bCs/>
          <w:lang w:val="fr-FR"/>
        </w:rPr>
        <w:t>petite application autonome</w:t>
      </w:r>
      <w:r w:rsidRPr="009A071A">
        <w:rPr>
          <w:rFonts w:ascii="Aptos" w:hAnsi="Aptos"/>
          <w:lang w:val="fr-FR"/>
        </w:rPr>
        <w:t> qui exécute une seule tâche métier (ex : gérer les produits).</w:t>
      </w:r>
    </w:p>
    <w:p w:rsidR="009A071A" w:rsidRPr="009A071A" w:rsidRDefault="009A071A" w:rsidP="009A071A">
      <w:pPr>
        <w:rPr>
          <w:rFonts w:ascii="Aptos" w:hAnsi="Aptos"/>
          <w:lang w:val="fr-FR"/>
        </w:rPr>
      </w:pPr>
      <w:r w:rsidRPr="009A071A">
        <w:rPr>
          <w:rFonts w:ascii="Aptos" w:hAnsi="Aptos"/>
          <w:lang w:val="fr-FR"/>
        </w:rPr>
        <w:t xml:space="preserve">Caractéristiques d’un </w:t>
      </w:r>
      <w:proofErr w:type="spellStart"/>
      <w:r w:rsidRPr="009A071A">
        <w:rPr>
          <w:rFonts w:ascii="Aptos" w:hAnsi="Aptos"/>
          <w:lang w:val="fr-FR"/>
        </w:rPr>
        <w:t>microservice</w:t>
      </w:r>
      <w:proofErr w:type="spellEnd"/>
      <w:r w:rsidRPr="009A071A">
        <w:rPr>
          <w:rFonts w:ascii="Aptos" w:hAnsi="Aptos"/>
          <w:lang w:val="fr-FR"/>
        </w:rPr>
        <w:t xml:space="preserve"> :</w:t>
      </w:r>
    </w:p>
    <w:p w:rsidR="009A071A" w:rsidRPr="009A071A" w:rsidRDefault="009A071A" w:rsidP="009A071A">
      <w:pPr>
        <w:numPr>
          <w:ilvl w:val="0"/>
          <w:numId w:val="19"/>
        </w:numPr>
        <w:rPr>
          <w:rFonts w:ascii="Aptos" w:hAnsi="Aptos"/>
          <w:lang w:val="fr-FR"/>
        </w:rPr>
      </w:pPr>
      <w:r w:rsidRPr="009A071A">
        <w:rPr>
          <w:rFonts w:ascii="Aptos" w:hAnsi="Aptos"/>
          <w:lang w:val="fr-FR"/>
        </w:rPr>
        <w:t>Il a son propre </w:t>
      </w:r>
      <w:r w:rsidRPr="009A071A">
        <w:rPr>
          <w:rFonts w:ascii="Aptos" w:hAnsi="Aptos"/>
          <w:b/>
          <w:bCs/>
          <w:lang w:val="fr-FR"/>
        </w:rPr>
        <w:t>code, base de données, logique</w:t>
      </w:r>
    </w:p>
    <w:p w:rsidR="009A071A" w:rsidRPr="009A071A" w:rsidRDefault="009A071A" w:rsidP="009A071A">
      <w:pPr>
        <w:numPr>
          <w:ilvl w:val="0"/>
          <w:numId w:val="19"/>
        </w:numPr>
        <w:rPr>
          <w:rFonts w:ascii="Aptos" w:hAnsi="Aptos"/>
          <w:lang w:val="fr-FR"/>
        </w:rPr>
      </w:pPr>
      <w:r w:rsidRPr="009A071A">
        <w:rPr>
          <w:rFonts w:ascii="Aptos" w:hAnsi="Aptos"/>
          <w:lang w:val="fr-FR"/>
        </w:rPr>
        <w:t>Il expose une </w:t>
      </w:r>
      <w:r w:rsidRPr="009A071A">
        <w:rPr>
          <w:rFonts w:ascii="Aptos" w:hAnsi="Aptos"/>
          <w:b/>
          <w:bCs/>
          <w:lang w:val="fr-FR"/>
        </w:rPr>
        <w:t>API</w:t>
      </w:r>
      <w:r w:rsidRPr="009A071A">
        <w:rPr>
          <w:rFonts w:ascii="Aptos" w:hAnsi="Aptos"/>
          <w:lang w:val="fr-FR"/>
        </w:rPr>
        <w:t> pour que les autres services puissent communiquer avec lui</w:t>
      </w:r>
    </w:p>
    <w:p w:rsidR="009A071A" w:rsidRPr="009A071A" w:rsidRDefault="009A071A" w:rsidP="009A071A">
      <w:pPr>
        <w:numPr>
          <w:ilvl w:val="0"/>
          <w:numId w:val="19"/>
        </w:numPr>
        <w:rPr>
          <w:rFonts w:ascii="Aptos" w:hAnsi="Aptos"/>
          <w:lang w:val="fr-FR"/>
        </w:rPr>
      </w:pPr>
      <w:r w:rsidRPr="009A071A">
        <w:rPr>
          <w:rFonts w:ascii="Aptos" w:hAnsi="Aptos"/>
          <w:lang w:val="fr-FR"/>
        </w:rPr>
        <w:lastRenderedPageBreak/>
        <w:t>Il peut être </w:t>
      </w:r>
      <w:r w:rsidRPr="009A071A">
        <w:rPr>
          <w:rFonts w:ascii="Aptos" w:hAnsi="Aptos"/>
          <w:b/>
          <w:bCs/>
          <w:lang w:val="fr-FR"/>
        </w:rPr>
        <w:t>déployé seul</w:t>
      </w:r>
      <w:r w:rsidRPr="009A071A">
        <w:rPr>
          <w:rFonts w:ascii="Aptos" w:hAnsi="Aptos"/>
          <w:lang w:val="fr-FR"/>
        </w:rPr>
        <w:t>, sans redéployer tout le reste</w:t>
      </w:r>
    </w:p>
    <w:p w:rsidR="009A071A" w:rsidRPr="009A071A" w:rsidRDefault="009A071A" w:rsidP="009A071A">
      <w:pPr>
        <w:rPr>
          <w:rFonts w:ascii="Aptos" w:hAnsi="Aptos"/>
          <w:b/>
          <w:bCs/>
          <w:lang w:val="fr-FR"/>
        </w:rPr>
      </w:pPr>
      <w:r w:rsidRPr="009A071A">
        <w:rPr>
          <w:rFonts w:ascii="Aptos" w:hAnsi="Aptos"/>
          <w:b/>
          <w:bCs/>
          <w:lang w:val="fr-FR"/>
        </w:rPr>
        <w:t xml:space="preserve">Pourquoi utiliser les </w:t>
      </w:r>
      <w:proofErr w:type="spellStart"/>
      <w:r w:rsidRPr="009A071A">
        <w:rPr>
          <w:rFonts w:ascii="Aptos" w:hAnsi="Aptos"/>
          <w:b/>
          <w:bCs/>
          <w:lang w:val="fr-FR"/>
        </w:rPr>
        <w:t>microservices</w:t>
      </w:r>
      <w:proofErr w:type="spellEnd"/>
      <w:r w:rsidRPr="009A071A">
        <w:rPr>
          <w:rFonts w:ascii="Aptos" w:hAnsi="Aptos"/>
          <w:b/>
          <w:bCs/>
          <w:lang w:val="fr-FR"/>
        </w:rPr>
        <w:t xml:space="preserve"> ?</w:t>
      </w:r>
    </w:p>
    <w:p w:rsidR="009A071A" w:rsidRPr="009A071A" w:rsidRDefault="009A071A" w:rsidP="009A071A">
      <w:pPr>
        <w:rPr>
          <w:rFonts w:ascii="Aptos" w:hAnsi="Aptos"/>
          <w:b/>
          <w:bCs/>
          <w:lang w:val="fr-FR"/>
        </w:rPr>
      </w:pPr>
      <w:r w:rsidRPr="009A071A">
        <w:rPr>
          <w:rFonts w:ascii="Aptos" w:hAnsi="Aptos"/>
          <w:b/>
          <w:bCs/>
          <w:lang w:val="fr-FR"/>
        </w:rPr>
        <w:t>Avantages :</w:t>
      </w:r>
    </w:p>
    <w:p w:rsidR="009A071A" w:rsidRPr="009A071A" w:rsidRDefault="009A071A" w:rsidP="009A071A">
      <w:pPr>
        <w:numPr>
          <w:ilvl w:val="0"/>
          <w:numId w:val="20"/>
        </w:numPr>
        <w:rPr>
          <w:rFonts w:ascii="Aptos" w:hAnsi="Aptos"/>
          <w:lang w:val="fr-FR"/>
        </w:rPr>
      </w:pPr>
      <w:r w:rsidRPr="009A071A">
        <w:rPr>
          <w:rFonts w:ascii="Aptos" w:hAnsi="Aptos"/>
          <w:b/>
          <w:bCs/>
          <w:lang w:val="fr-FR"/>
        </w:rPr>
        <w:t>Modularité</w:t>
      </w:r>
      <w:r w:rsidRPr="009A071A">
        <w:rPr>
          <w:rFonts w:ascii="Aptos" w:hAnsi="Aptos"/>
          <w:lang w:val="fr-FR"/>
        </w:rPr>
        <w:t> : plus facile à comprendre, maintenir et faire évoluer</w:t>
      </w:r>
    </w:p>
    <w:p w:rsidR="009A071A" w:rsidRPr="009A071A" w:rsidRDefault="009A071A" w:rsidP="009A071A">
      <w:pPr>
        <w:numPr>
          <w:ilvl w:val="0"/>
          <w:numId w:val="20"/>
        </w:numPr>
        <w:rPr>
          <w:rFonts w:ascii="Aptos" w:hAnsi="Aptos"/>
          <w:lang w:val="fr-FR"/>
        </w:rPr>
      </w:pPr>
      <w:r w:rsidRPr="009A071A">
        <w:rPr>
          <w:rFonts w:ascii="Aptos" w:hAnsi="Aptos"/>
          <w:b/>
          <w:bCs/>
          <w:lang w:val="fr-FR"/>
        </w:rPr>
        <w:t>Scalabilité</w:t>
      </w:r>
      <w:r w:rsidRPr="009A071A">
        <w:rPr>
          <w:rFonts w:ascii="Aptos" w:hAnsi="Aptos"/>
          <w:lang w:val="fr-FR"/>
        </w:rPr>
        <w:t> : on peut augmenter les ressources d’un seul service (ex : les paiements) sans toucher aux autres</w:t>
      </w:r>
    </w:p>
    <w:p w:rsidR="009A071A" w:rsidRPr="009A071A" w:rsidRDefault="009A071A" w:rsidP="009A071A">
      <w:pPr>
        <w:numPr>
          <w:ilvl w:val="0"/>
          <w:numId w:val="20"/>
        </w:numPr>
        <w:rPr>
          <w:rFonts w:ascii="Aptos" w:hAnsi="Aptos"/>
          <w:lang w:val="fr-FR"/>
        </w:rPr>
      </w:pPr>
      <w:r w:rsidRPr="009A071A">
        <w:rPr>
          <w:rFonts w:ascii="Aptos" w:hAnsi="Aptos"/>
          <w:b/>
          <w:bCs/>
          <w:lang w:val="fr-FR"/>
        </w:rPr>
        <w:t>Déploiement rapide</w:t>
      </w:r>
      <w:r w:rsidRPr="009A071A">
        <w:rPr>
          <w:rFonts w:ascii="Aptos" w:hAnsi="Aptos"/>
          <w:lang w:val="fr-FR"/>
        </w:rPr>
        <w:t> : tu peux mettre à jour un seul service sans tout redémarrer</w:t>
      </w:r>
    </w:p>
    <w:p w:rsidR="009A071A" w:rsidRPr="009A071A" w:rsidRDefault="009A071A" w:rsidP="009A071A">
      <w:pPr>
        <w:numPr>
          <w:ilvl w:val="0"/>
          <w:numId w:val="20"/>
        </w:numPr>
        <w:rPr>
          <w:rFonts w:ascii="Aptos" w:hAnsi="Aptos"/>
          <w:lang w:val="fr-FR"/>
        </w:rPr>
      </w:pPr>
      <w:r w:rsidRPr="009A071A">
        <w:rPr>
          <w:rFonts w:ascii="Aptos" w:hAnsi="Aptos"/>
          <w:b/>
          <w:bCs/>
          <w:lang w:val="fr-FR"/>
        </w:rPr>
        <w:t>Résilience</w:t>
      </w:r>
      <w:r w:rsidRPr="009A071A">
        <w:rPr>
          <w:rFonts w:ascii="Aptos" w:hAnsi="Aptos"/>
          <w:lang w:val="fr-FR"/>
        </w:rPr>
        <w:t> : si un service tombe, les autres peuvent continuer à fonctionner</w:t>
      </w:r>
    </w:p>
    <w:p w:rsidR="009A071A" w:rsidRPr="009A071A" w:rsidRDefault="009A071A" w:rsidP="009A071A">
      <w:pPr>
        <w:rPr>
          <w:rFonts w:ascii="Aptos" w:hAnsi="Aptos"/>
          <w:b/>
          <w:bCs/>
          <w:lang w:val="fr-FR"/>
        </w:rPr>
      </w:pPr>
      <w:r w:rsidRPr="009A071A">
        <w:rPr>
          <w:rFonts w:ascii="Aptos" w:hAnsi="Aptos"/>
          <w:b/>
          <w:bCs/>
          <w:lang w:val="fr-FR"/>
        </w:rPr>
        <w:t>Inconvénients :</w:t>
      </w:r>
    </w:p>
    <w:p w:rsidR="009A071A" w:rsidRPr="009A071A" w:rsidRDefault="009A071A" w:rsidP="009A071A">
      <w:pPr>
        <w:numPr>
          <w:ilvl w:val="0"/>
          <w:numId w:val="21"/>
        </w:numPr>
        <w:rPr>
          <w:rFonts w:ascii="Aptos" w:hAnsi="Aptos"/>
          <w:lang w:val="fr-FR"/>
        </w:rPr>
      </w:pPr>
      <w:r w:rsidRPr="009A071A">
        <w:rPr>
          <w:rFonts w:ascii="Aptos" w:hAnsi="Aptos"/>
          <w:b/>
          <w:bCs/>
          <w:lang w:val="fr-FR"/>
        </w:rPr>
        <w:t>Complexité technique</w:t>
      </w:r>
      <w:r w:rsidRPr="009A071A">
        <w:rPr>
          <w:rFonts w:ascii="Aptos" w:hAnsi="Aptos"/>
          <w:lang w:val="fr-FR"/>
        </w:rPr>
        <w:t> : plus de configuration, plus de réseau, plus de débogage</w:t>
      </w:r>
    </w:p>
    <w:p w:rsidR="009A071A" w:rsidRPr="009A071A" w:rsidRDefault="009A071A" w:rsidP="009A071A">
      <w:pPr>
        <w:numPr>
          <w:ilvl w:val="0"/>
          <w:numId w:val="21"/>
        </w:numPr>
        <w:rPr>
          <w:rFonts w:ascii="Aptos" w:hAnsi="Aptos"/>
          <w:lang w:val="fr-FR"/>
        </w:rPr>
      </w:pPr>
      <w:r w:rsidRPr="009A071A">
        <w:rPr>
          <w:rFonts w:ascii="Aptos" w:hAnsi="Aptos"/>
          <w:b/>
          <w:bCs/>
          <w:lang w:val="fr-FR"/>
        </w:rPr>
        <w:t>Problèmes de communication</w:t>
      </w:r>
      <w:r w:rsidRPr="009A071A">
        <w:rPr>
          <w:rFonts w:ascii="Aptos" w:hAnsi="Aptos"/>
          <w:lang w:val="fr-FR"/>
        </w:rPr>
        <w:t> : les services doivent bien s’échanger les données</w:t>
      </w:r>
    </w:p>
    <w:p w:rsidR="009A071A" w:rsidRPr="009A071A" w:rsidRDefault="009A071A" w:rsidP="009A071A">
      <w:pPr>
        <w:numPr>
          <w:ilvl w:val="0"/>
          <w:numId w:val="21"/>
        </w:numPr>
        <w:rPr>
          <w:rFonts w:ascii="Aptos" w:hAnsi="Aptos"/>
          <w:lang w:val="fr-FR"/>
        </w:rPr>
      </w:pPr>
      <w:r w:rsidRPr="009A071A">
        <w:rPr>
          <w:rFonts w:ascii="Aptos" w:hAnsi="Aptos"/>
          <w:b/>
          <w:bCs/>
          <w:lang w:val="fr-FR"/>
        </w:rPr>
        <w:t>Tests plus compliqués</w:t>
      </w:r>
      <w:r w:rsidRPr="009A071A">
        <w:rPr>
          <w:rFonts w:ascii="Aptos" w:hAnsi="Aptos"/>
          <w:lang w:val="fr-FR"/>
        </w:rPr>
        <w:t> : il faut tester l’ensemble des interactions entre services</w:t>
      </w:r>
    </w:p>
    <w:p w:rsidR="009A071A" w:rsidRPr="009A071A" w:rsidRDefault="009A071A" w:rsidP="009A071A">
      <w:pPr>
        <w:rPr>
          <w:rFonts w:ascii="Aptos" w:hAnsi="Aptos"/>
          <w:b/>
          <w:bCs/>
          <w:lang w:val="fr-FR"/>
        </w:rPr>
      </w:pPr>
      <w:r w:rsidRPr="009A071A">
        <w:rPr>
          <w:rFonts w:ascii="Aptos" w:hAnsi="Aptos"/>
          <w:b/>
          <w:bCs/>
          <w:lang w:val="fr-FR"/>
        </w:rPr>
        <w:t xml:space="preserve">Comment les </w:t>
      </w:r>
      <w:proofErr w:type="spellStart"/>
      <w:r w:rsidRPr="009A071A">
        <w:rPr>
          <w:rFonts w:ascii="Aptos" w:hAnsi="Aptos"/>
          <w:b/>
          <w:bCs/>
          <w:lang w:val="fr-FR"/>
        </w:rPr>
        <w:t>microservices</w:t>
      </w:r>
      <w:proofErr w:type="spellEnd"/>
      <w:r w:rsidRPr="009A071A">
        <w:rPr>
          <w:rFonts w:ascii="Aptos" w:hAnsi="Aptos"/>
          <w:b/>
          <w:bCs/>
          <w:lang w:val="fr-FR"/>
        </w:rPr>
        <w:t xml:space="preserve"> communiquent ?</w:t>
      </w:r>
    </w:p>
    <w:p w:rsidR="009A071A" w:rsidRPr="009A071A" w:rsidRDefault="009A071A" w:rsidP="009A071A">
      <w:pPr>
        <w:rPr>
          <w:rFonts w:ascii="Aptos" w:hAnsi="Aptos"/>
          <w:lang w:val="fr-FR"/>
        </w:rPr>
      </w:pPr>
      <w:r w:rsidRPr="009A071A">
        <w:rPr>
          <w:rFonts w:ascii="Aptos" w:hAnsi="Aptos"/>
          <w:lang w:val="fr-FR"/>
        </w:rPr>
        <w:t>Il y a deux grandes façons :</w:t>
      </w:r>
    </w:p>
    <w:p w:rsidR="009A071A" w:rsidRPr="009A071A" w:rsidRDefault="009A071A" w:rsidP="009A071A">
      <w:pPr>
        <w:rPr>
          <w:rFonts w:ascii="Aptos" w:hAnsi="Aptos"/>
          <w:b/>
          <w:bCs/>
          <w:lang w:val="fr-FR"/>
        </w:rPr>
      </w:pPr>
      <w:r w:rsidRPr="009A071A">
        <w:rPr>
          <w:rFonts w:ascii="Aptos" w:hAnsi="Aptos"/>
          <w:b/>
          <w:bCs/>
          <w:lang w:val="fr-FR"/>
        </w:rPr>
        <w:t xml:space="preserve">1. En synchronisé : via une API REST ou </w:t>
      </w:r>
      <w:proofErr w:type="spellStart"/>
      <w:r w:rsidRPr="009A071A">
        <w:rPr>
          <w:rFonts w:ascii="Aptos" w:hAnsi="Aptos"/>
          <w:b/>
          <w:bCs/>
          <w:lang w:val="fr-FR"/>
        </w:rPr>
        <w:t>gRPC</w:t>
      </w:r>
      <w:proofErr w:type="spellEnd"/>
    </w:p>
    <w:p w:rsidR="009A071A" w:rsidRPr="009A071A" w:rsidRDefault="009A071A" w:rsidP="009A071A">
      <w:pPr>
        <w:numPr>
          <w:ilvl w:val="0"/>
          <w:numId w:val="22"/>
        </w:numPr>
        <w:rPr>
          <w:rFonts w:ascii="Aptos" w:hAnsi="Aptos"/>
          <w:lang w:val="fr-FR"/>
        </w:rPr>
      </w:pPr>
      <w:r w:rsidRPr="009A071A">
        <w:rPr>
          <w:rFonts w:ascii="Aptos" w:hAnsi="Aptos"/>
          <w:lang w:val="fr-FR"/>
        </w:rPr>
        <w:t>Ex : un service envoie une requête HTTP à un autre service</w:t>
      </w:r>
    </w:p>
    <w:p w:rsidR="009A071A" w:rsidRPr="009A071A" w:rsidRDefault="009A071A" w:rsidP="009A071A">
      <w:pPr>
        <w:numPr>
          <w:ilvl w:val="0"/>
          <w:numId w:val="22"/>
        </w:numPr>
        <w:rPr>
          <w:rFonts w:ascii="Aptos" w:hAnsi="Aptos"/>
          <w:lang w:val="fr-FR"/>
        </w:rPr>
      </w:pPr>
      <w:r w:rsidRPr="009A071A">
        <w:rPr>
          <w:rFonts w:ascii="Aptos" w:hAnsi="Aptos"/>
          <w:lang w:val="fr-FR"/>
        </w:rPr>
        <w:t>Rapide mais dépendant de la disponibilité de l’autre</w:t>
      </w:r>
    </w:p>
    <w:p w:rsidR="009A071A" w:rsidRPr="009A071A" w:rsidRDefault="009A071A" w:rsidP="009A071A">
      <w:pPr>
        <w:rPr>
          <w:rFonts w:ascii="Aptos" w:hAnsi="Aptos"/>
          <w:b/>
          <w:bCs/>
          <w:lang w:val="fr-FR"/>
        </w:rPr>
      </w:pPr>
      <w:r w:rsidRPr="009A071A">
        <w:rPr>
          <w:rFonts w:ascii="Aptos" w:hAnsi="Aptos"/>
          <w:b/>
          <w:bCs/>
          <w:lang w:val="fr-FR"/>
        </w:rPr>
        <w:t xml:space="preserve">2. En asynchrone : via une file de messages (ex : </w:t>
      </w:r>
      <w:proofErr w:type="spellStart"/>
      <w:r w:rsidRPr="009A071A">
        <w:rPr>
          <w:rFonts w:ascii="Aptos" w:hAnsi="Aptos"/>
          <w:b/>
          <w:bCs/>
          <w:lang w:val="fr-FR"/>
        </w:rPr>
        <w:t>RabbitMQ</w:t>
      </w:r>
      <w:proofErr w:type="spellEnd"/>
      <w:r w:rsidRPr="009A071A">
        <w:rPr>
          <w:rFonts w:ascii="Aptos" w:hAnsi="Aptos"/>
          <w:b/>
          <w:bCs/>
          <w:lang w:val="fr-FR"/>
        </w:rPr>
        <w:t>, Kafka)</w:t>
      </w:r>
    </w:p>
    <w:p w:rsidR="009A071A" w:rsidRPr="009A071A" w:rsidRDefault="009A071A" w:rsidP="009A071A">
      <w:pPr>
        <w:numPr>
          <w:ilvl w:val="0"/>
          <w:numId w:val="23"/>
        </w:numPr>
        <w:rPr>
          <w:rFonts w:ascii="Aptos" w:hAnsi="Aptos"/>
          <w:lang w:val="fr-FR"/>
        </w:rPr>
      </w:pPr>
      <w:r w:rsidRPr="009A071A">
        <w:rPr>
          <w:rFonts w:ascii="Aptos" w:hAnsi="Aptos"/>
          <w:lang w:val="fr-FR"/>
        </w:rPr>
        <w:t>Ex : le service "commandes" envoie un message dans une file, le service "paiements" le lit plus tard</w:t>
      </w:r>
    </w:p>
    <w:p w:rsidR="009A071A" w:rsidRPr="009A071A" w:rsidRDefault="009A071A" w:rsidP="009A071A">
      <w:pPr>
        <w:numPr>
          <w:ilvl w:val="0"/>
          <w:numId w:val="23"/>
        </w:numPr>
        <w:rPr>
          <w:rFonts w:ascii="Aptos" w:hAnsi="Aptos"/>
          <w:lang w:val="fr-FR"/>
        </w:rPr>
      </w:pPr>
      <w:r w:rsidRPr="009A071A">
        <w:rPr>
          <w:rFonts w:ascii="Aptos" w:hAnsi="Aptos"/>
          <w:lang w:val="fr-FR"/>
        </w:rPr>
        <w:t>Plus robuste, mais plus difficile à suivre</w:t>
      </w:r>
    </w:p>
    <w:p w:rsidR="009A071A" w:rsidRPr="009A071A" w:rsidRDefault="009A071A" w:rsidP="009A071A">
      <w:pPr>
        <w:rPr>
          <w:rFonts w:ascii="Aptos" w:hAnsi="Aptos"/>
          <w:b/>
          <w:bCs/>
          <w:lang w:val="fr-FR"/>
        </w:rPr>
      </w:pPr>
      <w:r w:rsidRPr="009A071A">
        <w:rPr>
          <w:rFonts w:ascii="Aptos" w:hAnsi="Aptos"/>
          <w:b/>
          <w:bCs/>
          <w:lang w:val="fr-FR"/>
        </w:rPr>
        <w:t xml:space="preserve">Un exemple d’architecture </w:t>
      </w:r>
      <w:proofErr w:type="spellStart"/>
      <w:r w:rsidRPr="009A071A">
        <w:rPr>
          <w:rFonts w:ascii="Aptos" w:hAnsi="Aptos"/>
          <w:b/>
          <w:bCs/>
          <w:lang w:val="fr-FR"/>
        </w:rPr>
        <w:t>microservices</w:t>
      </w:r>
      <w:proofErr w:type="spellEnd"/>
    </w:p>
    <w:p w:rsidR="009A071A" w:rsidRPr="009A071A" w:rsidRDefault="009A071A" w:rsidP="009A071A">
      <w:pPr>
        <w:rPr>
          <w:rFonts w:ascii="Aptos" w:hAnsi="Aptos"/>
          <w:lang w:val="fr-FR"/>
        </w:rPr>
      </w:pPr>
      <w:r w:rsidRPr="009A071A">
        <w:rPr>
          <w:rFonts w:ascii="Aptos" w:hAnsi="Aptos"/>
          <w:lang w:val="fr-FR"/>
        </w:rPr>
        <w:t>Prenons l’exemple d’une application de gestion d’école :</w:t>
      </w:r>
    </w:p>
    <w:p w:rsidR="009A071A" w:rsidRPr="009A071A" w:rsidRDefault="009A071A" w:rsidP="009A071A">
      <w:pPr>
        <w:numPr>
          <w:ilvl w:val="0"/>
          <w:numId w:val="24"/>
        </w:numPr>
        <w:rPr>
          <w:rFonts w:ascii="Aptos" w:hAnsi="Aptos"/>
          <w:lang w:val="fr-FR"/>
        </w:rPr>
      </w:pPr>
      <w:proofErr w:type="spellStart"/>
      <w:r w:rsidRPr="009A071A">
        <w:rPr>
          <w:rFonts w:ascii="Aptos" w:hAnsi="Aptos"/>
          <w:lang w:val="fr-FR"/>
        </w:rPr>
        <w:t>UserService</w:t>
      </w:r>
      <w:proofErr w:type="spellEnd"/>
      <w:r w:rsidRPr="009A071A">
        <w:rPr>
          <w:rFonts w:ascii="Aptos" w:hAnsi="Aptos"/>
          <w:lang w:val="fr-FR"/>
        </w:rPr>
        <w:t> : inscription, login, gestion des rôles</w:t>
      </w:r>
    </w:p>
    <w:p w:rsidR="009A071A" w:rsidRPr="009A071A" w:rsidRDefault="009A071A" w:rsidP="009A071A">
      <w:pPr>
        <w:numPr>
          <w:ilvl w:val="0"/>
          <w:numId w:val="24"/>
        </w:numPr>
        <w:rPr>
          <w:rFonts w:ascii="Aptos" w:hAnsi="Aptos"/>
          <w:lang w:val="fr-FR"/>
        </w:rPr>
      </w:pPr>
      <w:proofErr w:type="spellStart"/>
      <w:r w:rsidRPr="009A071A">
        <w:rPr>
          <w:rFonts w:ascii="Aptos" w:hAnsi="Aptos"/>
          <w:lang w:val="fr-FR"/>
        </w:rPr>
        <w:t>CoursService</w:t>
      </w:r>
      <w:proofErr w:type="spellEnd"/>
      <w:r w:rsidRPr="009A071A">
        <w:rPr>
          <w:rFonts w:ascii="Aptos" w:hAnsi="Aptos"/>
          <w:lang w:val="fr-FR"/>
        </w:rPr>
        <w:t> : création et modification de cours</w:t>
      </w:r>
    </w:p>
    <w:p w:rsidR="009A071A" w:rsidRPr="009A071A" w:rsidRDefault="009A071A" w:rsidP="009A071A">
      <w:pPr>
        <w:numPr>
          <w:ilvl w:val="0"/>
          <w:numId w:val="24"/>
        </w:numPr>
        <w:rPr>
          <w:rFonts w:ascii="Aptos" w:hAnsi="Aptos"/>
          <w:lang w:val="fr-FR"/>
        </w:rPr>
      </w:pPr>
      <w:proofErr w:type="spellStart"/>
      <w:r w:rsidRPr="009A071A">
        <w:rPr>
          <w:rFonts w:ascii="Aptos" w:hAnsi="Aptos"/>
          <w:lang w:val="fr-FR"/>
        </w:rPr>
        <w:t>NoteService</w:t>
      </w:r>
      <w:proofErr w:type="spellEnd"/>
      <w:r w:rsidRPr="009A071A">
        <w:rPr>
          <w:rFonts w:ascii="Aptos" w:hAnsi="Aptos"/>
          <w:lang w:val="fr-FR"/>
        </w:rPr>
        <w:t> : saisie et consultation des notes</w:t>
      </w:r>
    </w:p>
    <w:p w:rsidR="009A071A" w:rsidRPr="009A071A" w:rsidRDefault="009A071A" w:rsidP="009A071A">
      <w:pPr>
        <w:numPr>
          <w:ilvl w:val="0"/>
          <w:numId w:val="24"/>
        </w:numPr>
        <w:rPr>
          <w:rFonts w:ascii="Aptos" w:hAnsi="Aptos"/>
          <w:lang w:val="fr-FR"/>
        </w:rPr>
      </w:pPr>
      <w:proofErr w:type="spellStart"/>
      <w:r w:rsidRPr="009A071A">
        <w:rPr>
          <w:rFonts w:ascii="Aptos" w:hAnsi="Aptos"/>
          <w:lang w:val="fr-FR"/>
        </w:rPr>
        <w:lastRenderedPageBreak/>
        <w:t>NotificationService</w:t>
      </w:r>
      <w:proofErr w:type="spellEnd"/>
      <w:r w:rsidRPr="009A071A">
        <w:rPr>
          <w:rFonts w:ascii="Aptos" w:hAnsi="Aptos"/>
          <w:lang w:val="fr-FR"/>
        </w:rPr>
        <w:t> : envoi d’e-mails aux élèves</w:t>
      </w:r>
    </w:p>
    <w:p w:rsidR="009A071A" w:rsidRPr="009A071A" w:rsidRDefault="009A071A" w:rsidP="009A071A">
      <w:pPr>
        <w:rPr>
          <w:rFonts w:ascii="Aptos" w:hAnsi="Aptos"/>
          <w:lang w:val="fr-FR"/>
        </w:rPr>
      </w:pPr>
      <w:r w:rsidRPr="009A071A">
        <w:rPr>
          <w:rFonts w:ascii="Aptos" w:hAnsi="Aptos"/>
          <w:lang w:val="fr-FR"/>
        </w:rPr>
        <w:t>Les services sont :</w:t>
      </w:r>
    </w:p>
    <w:p w:rsidR="009A071A" w:rsidRPr="009A071A" w:rsidRDefault="009A071A" w:rsidP="009A071A">
      <w:pPr>
        <w:numPr>
          <w:ilvl w:val="0"/>
          <w:numId w:val="25"/>
        </w:numPr>
        <w:rPr>
          <w:rFonts w:ascii="Aptos" w:hAnsi="Aptos"/>
          <w:lang w:val="fr-FR"/>
        </w:rPr>
      </w:pPr>
      <w:r w:rsidRPr="009A071A">
        <w:rPr>
          <w:rFonts w:ascii="Aptos" w:hAnsi="Aptos"/>
          <w:b/>
          <w:bCs/>
          <w:lang w:val="fr-FR"/>
        </w:rPr>
        <w:t>Conteneurisés</w:t>
      </w:r>
      <w:r w:rsidRPr="009A071A">
        <w:rPr>
          <w:rFonts w:ascii="Aptos" w:hAnsi="Aptos"/>
          <w:lang w:val="fr-FR"/>
        </w:rPr>
        <w:t> avec Docker</w:t>
      </w:r>
    </w:p>
    <w:p w:rsidR="009A071A" w:rsidRPr="009A071A" w:rsidRDefault="009A071A" w:rsidP="009A071A">
      <w:pPr>
        <w:numPr>
          <w:ilvl w:val="0"/>
          <w:numId w:val="25"/>
        </w:numPr>
        <w:rPr>
          <w:rFonts w:ascii="Aptos" w:hAnsi="Aptos"/>
          <w:lang w:val="fr-FR"/>
        </w:rPr>
      </w:pPr>
      <w:r w:rsidRPr="009A071A">
        <w:rPr>
          <w:rFonts w:ascii="Aptos" w:hAnsi="Aptos"/>
          <w:b/>
          <w:bCs/>
          <w:lang w:val="fr-FR"/>
        </w:rPr>
        <w:t>Orchestrés</w:t>
      </w:r>
      <w:r w:rsidRPr="009A071A">
        <w:rPr>
          <w:rFonts w:ascii="Aptos" w:hAnsi="Aptos"/>
          <w:lang w:val="fr-FR"/>
        </w:rPr>
        <w:t xml:space="preserve"> avec </w:t>
      </w:r>
      <w:proofErr w:type="spellStart"/>
      <w:r w:rsidRPr="009A071A">
        <w:rPr>
          <w:rFonts w:ascii="Aptos" w:hAnsi="Aptos"/>
          <w:lang w:val="fr-FR"/>
        </w:rPr>
        <w:t>Kubernetes</w:t>
      </w:r>
      <w:proofErr w:type="spellEnd"/>
      <w:r w:rsidRPr="009A071A">
        <w:rPr>
          <w:rFonts w:ascii="Aptos" w:hAnsi="Aptos"/>
          <w:lang w:val="fr-FR"/>
        </w:rPr>
        <w:t xml:space="preserve"> ou Docker Compose</w:t>
      </w:r>
    </w:p>
    <w:p w:rsidR="009A071A" w:rsidRPr="009A071A" w:rsidRDefault="009A071A" w:rsidP="009A071A">
      <w:pPr>
        <w:numPr>
          <w:ilvl w:val="0"/>
          <w:numId w:val="25"/>
        </w:numPr>
        <w:rPr>
          <w:rFonts w:ascii="Aptos" w:hAnsi="Aptos"/>
          <w:lang w:val="fr-FR"/>
        </w:rPr>
      </w:pPr>
      <w:r w:rsidRPr="009A071A">
        <w:rPr>
          <w:rFonts w:ascii="Aptos" w:hAnsi="Aptos"/>
          <w:b/>
          <w:bCs/>
          <w:lang w:val="fr-FR"/>
        </w:rPr>
        <w:t>Connectés</w:t>
      </w:r>
      <w:r w:rsidRPr="009A071A">
        <w:rPr>
          <w:rFonts w:ascii="Aptos" w:hAnsi="Aptos"/>
          <w:lang w:val="fr-FR"/>
        </w:rPr>
        <w:t> via des API REST ou des messages</w:t>
      </w:r>
    </w:p>
    <w:p w:rsidR="009A071A" w:rsidRPr="009A071A" w:rsidRDefault="009A071A" w:rsidP="009A071A">
      <w:pPr>
        <w:rPr>
          <w:rFonts w:ascii="Aptos" w:hAnsi="Aptos"/>
          <w:lang w:val="fr-FR"/>
        </w:rPr>
      </w:pPr>
      <w:r w:rsidRPr="009A071A">
        <w:rPr>
          <w:rFonts w:ascii="Aptos" w:hAnsi="Aptos"/>
          <w:lang w:val="fr-FR"/>
        </w:rPr>
        <w:t>Un </w:t>
      </w:r>
      <w:r w:rsidRPr="009A071A">
        <w:rPr>
          <w:rFonts w:ascii="Aptos" w:hAnsi="Aptos"/>
          <w:b/>
          <w:bCs/>
          <w:lang w:val="fr-FR"/>
        </w:rPr>
        <w:t>API Gateway</w:t>
      </w:r>
      <w:r w:rsidRPr="009A071A">
        <w:rPr>
          <w:rFonts w:ascii="Aptos" w:hAnsi="Aptos"/>
          <w:lang w:val="fr-FR"/>
        </w:rPr>
        <w:t> est souvent utilisé pour centraliser les appels : il redirige les requêtes vers le bon service, applique des règles de sécurité, gère l’authentification.</w:t>
      </w:r>
    </w:p>
    <w:p w:rsidR="009A071A" w:rsidRPr="009A071A" w:rsidRDefault="009A071A" w:rsidP="009A071A">
      <w:pPr>
        <w:rPr>
          <w:rFonts w:ascii="Aptos" w:hAnsi="Aptos"/>
          <w:b/>
          <w:bCs/>
          <w:lang w:val="fr-FR"/>
        </w:rPr>
      </w:pPr>
      <w:r w:rsidRPr="009A071A">
        <w:rPr>
          <w:rFonts w:ascii="Aptos" w:hAnsi="Aptos"/>
          <w:b/>
          <w:bCs/>
          <w:lang w:val="fr-FR"/>
        </w:rPr>
        <w:t xml:space="preserve">Chaque </w:t>
      </w:r>
      <w:proofErr w:type="spellStart"/>
      <w:r w:rsidRPr="009A071A">
        <w:rPr>
          <w:rFonts w:ascii="Aptos" w:hAnsi="Aptos"/>
          <w:b/>
          <w:bCs/>
          <w:lang w:val="fr-FR"/>
        </w:rPr>
        <w:t>microservice</w:t>
      </w:r>
      <w:proofErr w:type="spellEnd"/>
      <w:r w:rsidRPr="009A071A">
        <w:rPr>
          <w:rFonts w:ascii="Aptos" w:hAnsi="Aptos"/>
          <w:b/>
          <w:bCs/>
          <w:lang w:val="fr-FR"/>
        </w:rPr>
        <w:t xml:space="preserve"> a sa propre base de données</w:t>
      </w:r>
    </w:p>
    <w:p w:rsidR="009A071A" w:rsidRPr="009A071A" w:rsidRDefault="009A071A" w:rsidP="009A071A">
      <w:pPr>
        <w:rPr>
          <w:rFonts w:ascii="Aptos" w:hAnsi="Aptos"/>
          <w:lang w:val="fr-FR"/>
        </w:rPr>
      </w:pPr>
      <w:r w:rsidRPr="009A071A">
        <w:rPr>
          <w:rFonts w:ascii="Aptos" w:hAnsi="Aptos"/>
          <w:lang w:val="fr-FR"/>
        </w:rPr>
        <w:t xml:space="preserve">Dans une architecture </w:t>
      </w:r>
      <w:proofErr w:type="spellStart"/>
      <w:r w:rsidRPr="009A071A">
        <w:rPr>
          <w:rFonts w:ascii="Aptos" w:hAnsi="Aptos"/>
          <w:lang w:val="fr-FR"/>
        </w:rPr>
        <w:t>microservices</w:t>
      </w:r>
      <w:proofErr w:type="spellEnd"/>
      <w:r w:rsidRPr="009A071A">
        <w:rPr>
          <w:rFonts w:ascii="Aptos" w:hAnsi="Aptos"/>
          <w:lang w:val="fr-FR"/>
        </w:rPr>
        <w:t>, </w:t>
      </w:r>
      <w:r w:rsidRPr="009A071A">
        <w:rPr>
          <w:rFonts w:ascii="Aptos" w:hAnsi="Aptos"/>
          <w:b/>
          <w:bCs/>
          <w:lang w:val="fr-FR"/>
        </w:rPr>
        <w:t>chaque service a sa base de données privée</w:t>
      </w:r>
      <w:r w:rsidRPr="009A071A">
        <w:rPr>
          <w:rFonts w:ascii="Aptos" w:hAnsi="Aptos"/>
          <w:lang w:val="fr-FR"/>
        </w:rPr>
        <w:t>. Cela permet de garantir son autonomie.</w:t>
      </w:r>
    </w:p>
    <w:p w:rsidR="009A071A" w:rsidRPr="009A071A" w:rsidRDefault="009A071A" w:rsidP="009A071A">
      <w:pPr>
        <w:rPr>
          <w:rFonts w:ascii="Aptos" w:hAnsi="Aptos"/>
          <w:lang w:val="fr-FR"/>
        </w:rPr>
      </w:pPr>
      <w:r w:rsidRPr="009A071A">
        <w:rPr>
          <w:rFonts w:ascii="Aptos" w:hAnsi="Aptos"/>
          <w:lang w:val="fr-FR"/>
        </w:rPr>
        <w:t>Exemples :</w:t>
      </w:r>
    </w:p>
    <w:p w:rsidR="009A071A" w:rsidRPr="009A071A" w:rsidRDefault="009A071A" w:rsidP="009A071A">
      <w:pPr>
        <w:numPr>
          <w:ilvl w:val="0"/>
          <w:numId w:val="26"/>
        </w:numPr>
        <w:rPr>
          <w:rFonts w:ascii="Aptos" w:hAnsi="Aptos"/>
          <w:lang w:val="fr-FR"/>
        </w:rPr>
      </w:pPr>
      <w:proofErr w:type="spellStart"/>
      <w:r w:rsidRPr="009A071A">
        <w:rPr>
          <w:rFonts w:ascii="Aptos" w:hAnsi="Aptos"/>
          <w:lang w:val="fr-FR"/>
        </w:rPr>
        <w:t>UserService</w:t>
      </w:r>
      <w:proofErr w:type="spellEnd"/>
      <w:r w:rsidRPr="009A071A">
        <w:rPr>
          <w:rFonts w:ascii="Aptos" w:hAnsi="Aptos"/>
          <w:lang w:val="fr-FR"/>
        </w:rPr>
        <w:t xml:space="preserve"> → base MongoDB</w:t>
      </w:r>
    </w:p>
    <w:p w:rsidR="009A071A" w:rsidRPr="009A071A" w:rsidRDefault="009A071A" w:rsidP="009A071A">
      <w:pPr>
        <w:numPr>
          <w:ilvl w:val="0"/>
          <w:numId w:val="26"/>
        </w:numPr>
        <w:rPr>
          <w:rFonts w:ascii="Aptos" w:hAnsi="Aptos"/>
          <w:lang w:val="fr-FR"/>
        </w:rPr>
      </w:pPr>
      <w:proofErr w:type="spellStart"/>
      <w:r w:rsidRPr="009A071A">
        <w:rPr>
          <w:rFonts w:ascii="Aptos" w:hAnsi="Aptos"/>
          <w:lang w:val="fr-FR"/>
        </w:rPr>
        <w:t>CoursService</w:t>
      </w:r>
      <w:proofErr w:type="spellEnd"/>
      <w:r w:rsidRPr="009A071A">
        <w:rPr>
          <w:rFonts w:ascii="Aptos" w:hAnsi="Aptos"/>
          <w:lang w:val="fr-FR"/>
        </w:rPr>
        <w:t xml:space="preserve"> → base MySQL</w:t>
      </w:r>
    </w:p>
    <w:p w:rsidR="009A071A" w:rsidRPr="009A071A" w:rsidRDefault="009A071A" w:rsidP="009A071A">
      <w:pPr>
        <w:numPr>
          <w:ilvl w:val="0"/>
          <w:numId w:val="26"/>
        </w:numPr>
        <w:rPr>
          <w:rFonts w:ascii="Aptos" w:hAnsi="Aptos"/>
          <w:lang w:val="fr-FR"/>
        </w:rPr>
      </w:pPr>
      <w:proofErr w:type="spellStart"/>
      <w:r w:rsidRPr="009A071A">
        <w:rPr>
          <w:rFonts w:ascii="Aptos" w:hAnsi="Aptos"/>
          <w:lang w:val="fr-FR"/>
        </w:rPr>
        <w:t>NotesService</w:t>
      </w:r>
      <w:proofErr w:type="spellEnd"/>
      <w:r w:rsidRPr="009A071A">
        <w:rPr>
          <w:rFonts w:ascii="Aptos" w:hAnsi="Aptos"/>
          <w:lang w:val="fr-FR"/>
        </w:rPr>
        <w:t xml:space="preserve"> → base PostgreSQL</w:t>
      </w:r>
    </w:p>
    <w:p w:rsidR="009A071A" w:rsidRPr="009A071A" w:rsidRDefault="009A071A" w:rsidP="009A071A">
      <w:pPr>
        <w:rPr>
          <w:rFonts w:ascii="Aptos" w:hAnsi="Aptos"/>
          <w:lang w:val="fr-FR"/>
        </w:rPr>
      </w:pPr>
      <w:r w:rsidRPr="009A071A">
        <w:rPr>
          <w:rFonts w:ascii="Aptos" w:hAnsi="Aptos"/>
          <w:lang w:val="fr-FR"/>
        </w:rPr>
        <w:t>Il est </w:t>
      </w:r>
      <w:r w:rsidRPr="009A071A">
        <w:rPr>
          <w:rFonts w:ascii="Aptos" w:hAnsi="Aptos"/>
          <w:b/>
          <w:bCs/>
          <w:lang w:val="fr-FR"/>
        </w:rPr>
        <w:t>interdit</w:t>
      </w:r>
      <w:r w:rsidRPr="009A071A">
        <w:rPr>
          <w:rFonts w:ascii="Aptos" w:hAnsi="Aptos"/>
          <w:lang w:val="fr-FR"/>
        </w:rPr>
        <w:t> d'accéder à la base d’un autre service. Tout doit passer par l’API.</w:t>
      </w:r>
    </w:p>
    <w:p w:rsidR="009A071A" w:rsidRPr="009A071A" w:rsidRDefault="009A071A" w:rsidP="009A071A">
      <w:pPr>
        <w:rPr>
          <w:rFonts w:ascii="Aptos" w:hAnsi="Aptos"/>
          <w:b/>
          <w:bCs/>
          <w:lang w:val="fr-FR"/>
        </w:rPr>
      </w:pPr>
      <w:r w:rsidRPr="009A071A">
        <w:rPr>
          <w:rFonts w:ascii="Aptos" w:hAnsi="Aptos"/>
          <w:b/>
          <w:bCs/>
          <w:lang w:val="fr-FR"/>
        </w:rPr>
        <w:t>Technologies utilisées</w:t>
      </w:r>
    </w:p>
    <w:p w:rsidR="009A071A" w:rsidRPr="009A071A" w:rsidRDefault="009A071A" w:rsidP="009A071A">
      <w:pPr>
        <w:rPr>
          <w:rFonts w:ascii="Aptos" w:hAnsi="Aptos"/>
          <w:lang w:val="fr-FR"/>
        </w:rPr>
      </w:pPr>
      <w:r w:rsidRPr="009A071A">
        <w:rPr>
          <w:rFonts w:ascii="Aptos" w:hAnsi="Aptos"/>
          <w:lang w:val="fr-FR"/>
        </w:rPr>
        <w:t>Voici les technos les plus courantes dans ce genre d’architecture :</w:t>
      </w:r>
    </w:p>
    <w:p w:rsidR="009A071A" w:rsidRPr="009A071A" w:rsidRDefault="009A071A" w:rsidP="009A071A">
      <w:pPr>
        <w:numPr>
          <w:ilvl w:val="0"/>
          <w:numId w:val="27"/>
        </w:numPr>
        <w:rPr>
          <w:rFonts w:ascii="Aptos" w:hAnsi="Aptos"/>
        </w:rPr>
      </w:pPr>
      <w:proofErr w:type="gramStart"/>
      <w:r w:rsidRPr="009A071A">
        <w:rPr>
          <w:rFonts w:ascii="Aptos" w:hAnsi="Aptos"/>
          <w:b/>
          <w:bCs/>
        </w:rPr>
        <w:t>Backend</w:t>
      </w:r>
      <w:r w:rsidRPr="009A071A">
        <w:rPr>
          <w:rFonts w:ascii="Aptos" w:hAnsi="Aptos"/>
        </w:rPr>
        <w:t> :</w:t>
      </w:r>
      <w:proofErr w:type="gramEnd"/>
      <w:r w:rsidRPr="009A071A">
        <w:rPr>
          <w:rFonts w:ascii="Aptos" w:hAnsi="Aptos"/>
        </w:rPr>
        <w:t xml:space="preserve"> Node.js, Java (Spring Boot), Python (</w:t>
      </w:r>
      <w:proofErr w:type="spellStart"/>
      <w:r w:rsidRPr="009A071A">
        <w:rPr>
          <w:rFonts w:ascii="Aptos" w:hAnsi="Aptos"/>
        </w:rPr>
        <w:t>FastAPI</w:t>
      </w:r>
      <w:proofErr w:type="spellEnd"/>
      <w:r w:rsidRPr="009A071A">
        <w:rPr>
          <w:rFonts w:ascii="Aptos" w:hAnsi="Aptos"/>
        </w:rPr>
        <w:t>), Go</w:t>
      </w:r>
    </w:p>
    <w:p w:rsidR="009A071A" w:rsidRPr="009A071A" w:rsidRDefault="009A071A" w:rsidP="009A071A">
      <w:pPr>
        <w:numPr>
          <w:ilvl w:val="0"/>
          <w:numId w:val="27"/>
        </w:numPr>
        <w:rPr>
          <w:rFonts w:ascii="Aptos" w:hAnsi="Aptos"/>
          <w:lang w:val="fr-FR"/>
        </w:rPr>
      </w:pPr>
      <w:r w:rsidRPr="009A071A">
        <w:rPr>
          <w:rFonts w:ascii="Aptos" w:hAnsi="Aptos"/>
          <w:b/>
          <w:bCs/>
          <w:lang w:val="fr-FR"/>
        </w:rPr>
        <w:t>Base de données</w:t>
      </w:r>
      <w:r w:rsidRPr="009A071A">
        <w:rPr>
          <w:rFonts w:ascii="Aptos" w:hAnsi="Aptos"/>
          <w:lang w:val="fr-FR"/>
        </w:rPr>
        <w:t> : MongoDB, PostgreSQL, Redis</w:t>
      </w:r>
    </w:p>
    <w:p w:rsidR="009A071A" w:rsidRPr="009A071A" w:rsidRDefault="009A071A" w:rsidP="009A071A">
      <w:pPr>
        <w:numPr>
          <w:ilvl w:val="0"/>
          <w:numId w:val="27"/>
        </w:numPr>
        <w:rPr>
          <w:rFonts w:ascii="Aptos" w:hAnsi="Aptos"/>
          <w:lang w:val="fr-FR"/>
        </w:rPr>
      </w:pPr>
      <w:r w:rsidRPr="009A071A">
        <w:rPr>
          <w:rFonts w:ascii="Aptos" w:hAnsi="Aptos"/>
          <w:b/>
          <w:bCs/>
          <w:lang w:val="fr-FR"/>
        </w:rPr>
        <w:t>Conteneurs</w:t>
      </w:r>
      <w:r w:rsidRPr="009A071A">
        <w:rPr>
          <w:rFonts w:ascii="Aptos" w:hAnsi="Aptos"/>
          <w:lang w:val="fr-FR"/>
        </w:rPr>
        <w:t> : Docker</w:t>
      </w:r>
    </w:p>
    <w:p w:rsidR="009A071A" w:rsidRPr="009A071A" w:rsidRDefault="009A071A" w:rsidP="009A071A">
      <w:pPr>
        <w:numPr>
          <w:ilvl w:val="0"/>
          <w:numId w:val="27"/>
        </w:numPr>
        <w:rPr>
          <w:rFonts w:ascii="Aptos" w:hAnsi="Aptos"/>
          <w:lang w:val="fr-FR"/>
        </w:rPr>
      </w:pPr>
      <w:r w:rsidRPr="009A071A">
        <w:rPr>
          <w:rFonts w:ascii="Aptos" w:hAnsi="Aptos"/>
          <w:b/>
          <w:bCs/>
          <w:lang w:val="fr-FR"/>
        </w:rPr>
        <w:t>Orchestration</w:t>
      </w:r>
      <w:r w:rsidRPr="009A071A">
        <w:rPr>
          <w:rFonts w:ascii="Aptos" w:hAnsi="Aptos"/>
          <w:lang w:val="fr-FR"/>
        </w:rPr>
        <w:t xml:space="preserve"> : </w:t>
      </w:r>
      <w:proofErr w:type="spellStart"/>
      <w:r w:rsidRPr="009A071A">
        <w:rPr>
          <w:rFonts w:ascii="Aptos" w:hAnsi="Aptos"/>
          <w:lang w:val="fr-FR"/>
        </w:rPr>
        <w:t>Kubernetes</w:t>
      </w:r>
      <w:proofErr w:type="spellEnd"/>
      <w:r w:rsidRPr="009A071A">
        <w:rPr>
          <w:rFonts w:ascii="Aptos" w:hAnsi="Aptos"/>
          <w:lang w:val="fr-FR"/>
        </w:rPr>
        <w:t>, Docker Compose</w:t>
      </w:r>
    </w:p>
    <w:p w:rsidR="009A071A" w:rsidRPr="009A071A" w:rsidRDefault="009A071A" w:rsidP="009A071A">
      <w:pPr>
        <w:numPr>
          <w:ilvl w:val="0"/>
          <w:numId w:val="27"/>
        </w:numPr>
        <w:rPr>
          <w:rFonts w:ascii="Aptos" w:hAnsi="Aptos"/>
        </w:rPr>
      </w:pPr>
      <w:proofErr w:type="gramStart"/>
      <w:r w:rsidRPr="009A071A">
        <w:rPr>
          <w:rFonts w:ascii="Aptos" w:hAnsi="Aptos"/>
          <w:b/>
          <w:bCs/>
        </w:rPr>
        <w:t>Communication</w:t>
      </w:r>
      <w:r w:rsidRPr="009A071A">
        <w:rPr>
          <w:rFonts w:ascii="Aptos" w:hAnsi="Aptos"/>
        </w:rPr>
        <w:t> :</w:t>
      </w:r>
      <w:proofErr w:type="gramEnd"/>
      <w:r w:rsidRPr="009A071A">
        <w:rPr>
          <w:rFonts w:ascii="Aptos" w:hAnsi="Aptos"/>
        </w:rPr>
        <w:t xml:space="preserve"> HTTP (REST), </w:t>
      </w:r>
      <w:proofErr w:type="spellStart"/>
      <w:r w:rsidRPr="009A071A">
        <w:rPr>
          <w:rFonts w:ascii="Aptos" w:hAnsi="Aptos"/>
        </w:rPr>
        <w:t>gRPC</w:t>
      </w:r>
      <w:proofErr w:type="spellEnd"/>
      <w:r w:rsidRPr="009A071A">
        <w:rPr>
          <w:rFonts w:ascii="Aptos" w:hAnsi="Aptos"/>
        </w:rPr>
        <w:t>, RabbitMQ, Kafka</w:t>
      </w:r>
    </w:p>
    <w:p w:rsidR="009A071A" w:rsidRPr="009A071A" w:rsidRDefault="009A071A" w:rsidP="009A071A">
      <w:pPr>
        <w:numPr>
          <w:ilvl w:val="0"/>
          <w:numId w:val="27"/>
        </w:numPr>
        <w:rPr>
          <w:rFonts w:ascii="Aptos" w:hAnsi="Aptos"/>
          <w:lang w:val="fr-FR"/>
        </w:rPr>
      </w:pPr>
      <w:r w:rsidRPr="009A071A">
        <w:rPr>
          <w:rFonts w:ascii="Aptos" w:hAnsi="Aptos"/>
          <w:b/>
          <w:bCs/>
          <w:lang w:val="fr-FR"/>
        </w:rPr>
        <w:t>Authentification</w:t>
      </w:r>
      <w:r w:rsidRPr="009A071A">
        <w:rPr>
          <w:rFonts w:ascii="Aptos" w:hAnsi="Aptos"/>
          <w:lang w:val="fr-FR"/>
        </w:rPr>
        <w:t xml:space="preserve"> : JWT, OAuth2, </w:t>
      </w:r>
      <w:proofErr w:type="spellStart"/>
      <w:r w:rsidRPr="009A071A">
        <w:rPr>
          <w:rFonts w:ascii="Aptos" w:hAnsi="Aptos"/>
          <w:lang w:val="fr-FR"/>
        </w:rPr>
        <w:t>Keycloak</w:t>
      </w:r>
      <w:proofErr w:type="spellEnd"/>
    </w:p>
    <w:p w:rsidR="009A071A" w:rsidRPr="009A071A" w:rsidRDefault="009A071A" w:rsidP="009A071A">
      <w:pPr>
        <w:numPr>
          <w:ilvl w:val="0"/>
          <w:numId w:val="27"/>
        </w:numPr>
        <w:rPr>
          <w:rFonts w:ascii="Aptos" w:hAnsi="Aptos"/>
        </w:rPr>
      </w:pPr>
      <w:proofErr w:type="gramStart"/>
      <w:r w:rsidRPr="009A071A">
        <w:rPr>
          <w:rFonts w:ascii="Aptos" w:hAnsi="Aptos"/>
          <w:b/>
          <w:bCs/>
        </w:rPr>
        <w:t>Monitoring</w:t>
      </w:r>
      <w:r w:rsidRPr="009A071A">
        <w:rPr>
          <w:rFonts w:ascii="Aptos" w:hAnsi="Aptos"/>
        </w:rPr>
        <w:t> :</w:t>
      </w:r>
      <w:proofErr w:type="gramEnd"/>
      <w:r w:rsidRPr="009A071A">
        <w:rPr>
          <w:rFonts w:ascii="Aptos" w:hAnsi="Aptos"/>
        </w:rPr>
        <w:t xml:space="preserve"> Prometheus, Grafana, ELK (Elasticsearch, Logstash, Kibana)</w:t>
      </w:r>
    </w:p>
    <w:p w:rsidR="009A071A" w:rsidRPr="00DC717A" w:rsidRDefault="009A071A" w:rsidP="009A071A">
      <w:pPr>
        <w:rPr>
          <w:rFonts w:ascii="Aptos" w:hAnsi="Aptos"/>
          <w:lang w:val="fr-FR"/>
        </w:rPr>
      </w:pPr>
    </w:p>
    <w:p w:rsidR="009A071A" w:rsidRPr="00DC717A" w:rsidRDefault="009A071A" w:rsidP="009A071A">
      <w:pPr>
        <w:rPr>
          <w:rFonts w:ascii="Aptos" w:hAnsi="Aptos"/>
          <w:lang w:val="fr-FR"/>
        </w:rPr>
      </w:pPr>
    </w:p>
    <w:p w:rsidR="009A071A" w:rsidRPr="009A071A" w:rsidRDefault="009A071A" w:rsidP="009A071A">
      <w:pPr>
        <w:rPr>
          <w:rFonts w:ascii="Aptos" w:hAnsi="Aptos"/>
          <w:lang w:val="fr-FR"/>
        </w:rPr>
      </w:pPr>
    </w:p>
    <w:p w:rsidR="009A071A" w:rsidRPr="009A071A" w:rsidRDefault="009A071A" w:rsidP="009A071A">
      <w:pPr>
        <w:rPr>
          <w:rFonts w:ascii="Aptos" w:hAnsi="Aptos"/>
          <w:b/>
          <w:bCs/>
          <w:lang w:val="fr-FR"/>
        </w:rPr>
      </w:pPr>
      <w:r w:rsidRPr="009A071A">
        <w:rPr>
          <w:rFonts w:ascii="Aptos" w:hAnsi="Aptos"/>
          <w:b/>
          <w:bCs/>
          <w:lang w:val="fr-FR"/>
        </w:rPr>
        <w:t xml:space="preserve">Exemple de stack Node.js avec </w:t>
      </w:r>
      <w:proofErr w:type="spellStart"/>
      <w:r w:rsidRPr="009A071A">
        <w:rPr>
          <w:rFonts w:ascii="Aptos" w:hAnsi="Aptos"/>
          <w:b/>
          <w:bCs/>
          <w:lang w:val="fr-FR"/>
        </w:rPr>
        <w:t>microservices</w:t>
      </w:r>
      <w:proofErr w:type="spellEnd"/>
    </w:p>
    <w:p w:rsidR="009A071A" w:rsidRPr="009A071A" w:rsidRDefault="009A071A" w:rsidP="009A071A">
      <w:pPr>
        <w:rPr>
          <w:rFonts w:ascii="Aptos" w:hAnsi="Aptos"/>
          <w:lang w:val="fr-FR"/>
        </w:rPr>
      </w:pPr>
      <w:r w:rsidRPr="009A071A">
        <w:rPr>
          <w:rFonts w:ascii="Aptos" w:hAnsi="Aptos"/>
          <w:lang w:val="fr-FR"/>
        </w:rPr>
        <w:t>Un projet peut contenir :</w:t>
      </w:r>
    </w:p>
    <w:p w:rsidR="009A071A" w:rsidRPr="009A071A" w:rsidRDefault="009A071A" w:rsidP="009A071A">
      <w:pPr>
        <w:numPr>
          <w:ilvl w:val="0"/>
          <w:numId w:val="28"/>
        </w:numPr>
        <w:rPr>
          <w:rFonts w:ascii="Aptos" w:hAnsi="Aptos"/>
          <w:lang w:val="fr-FR"/>
        </w:rPr>
      </w:pPr>
      <w:r w:rsidRPr="009A071A">
        <w:rPr>
          <w:rFonts w:ascii="Aptos" w:hAnsi="Aptos"/>
          <w:lang w:val="fr-FR"/>
        </w:rPr>
        <w:t>/</w:t>
      </w:r>
      <w:proofErr w:type="spellStart"/>
      <w:r w:rsidRPr="009A071A">
        <w:rPr>
          <w:rFonts w:ascii="Aptos" w:hAnsi="Aptos"/>
          <w:lang w:val="fr-FR"/>
        </w:rPr>
        <w:t>auth</w:t>
      </w:r>
      <w:proofErr w:type="spellEnd"/>
      <w:r w:rsidRPr="009A071A">
        <w:rPr>
          <w:rFonts w:ascii="Aptos" w:hAnsi="Aptos"/>
          <w:lang w:val="fr-FR"/>
        </w:rPr>
        <w:t>-service/</w:t>
      </w:r>
    </w:p>
    <w:p w:rsidR="009A071A" w:rsidRPr="009A071A" w:rsidRDefault="009A071A" w:rsidP="009A071A">
      <w:pPr>
        <w:numPr>
          <w:ilvl w:val="0"/>
          <w:numId w:val="28"/>
        </w:numPr>
        <w:rPr>
          <w:rFonts w:ascii="Aptos" w:hAnsi="Aptos"/>
          <w:lang w:val="fr-FR"/>
        </w:rPr>
      </w:pPr>
      <w:r w:rsidRPr="009A071A">
        <w:rPr>
          <w:rFonts w:ascii="Aptos" w:hAnsi="Aptos"/>
          <w:lang w:val="fr-FR"/>
        </w:rPr>
        <w:t>/</w:t>
      </w:r>
      <w:proofErr w:type="spellStart"/>
      <w:r w:rsidRPr="009A071A">
        <w:rPr>
          <w:rFonts w:ascii="Aptos" w:hAnsi="Aptos"/>
          <w:lang w:val="fr-FR"/>
        </w:rPr>
        <w:t>product</w:t>
      </w:r>
      <w:proofErr w:type="spellEnd"/>
      <w:r w:rsidRPr="009A071A">
        <w:rPr>
          <w:rFonts w:ascii="Aptos" w:hAnsi="Aptos"/>
          <w:lang w:val="fr-FR"/>
        </w:rPr>
        <w:t>-service/</w:t>
      </w:r>
    </w:p>
    <w:p w:rsidR="009A071A" w:rsidRPr="009A071A" w:rsidRDefault="009A071A" w:rsidP="009A071A">
      <w:pPr>
        <w:numPr>
          <w:ilvl w:val="0"/>
          <w:numId w:val="28"/>
        </w:numPr>
        <w:rPr>
          <w:rFonts w:ascii="Aptos" w:hAnsi="Aptos"/>
          <w:lang w:val="fr-FR"/>
        </w:rPr>
      </w:pPr>
      <w:r w:rsidRPr="009A071A">
        <w:rPr>
          <w:rFonts w:ascii="Aptos" w:hAnsi="Aptos"/>
          <w:lang w:val="fr-FR"/>
        </w:rPr>
        <w:t>/</w:t>
      </w:r>
      <w:proofErr w:type="spellStart"/>
      <w:r w:rsidRPr="009A071A">
        <w:rPr>
          <w:rFonts w:ascii="Aptos" w:hAnsi="Aptos"/>
          <w:lang w:val="fr-FR"/>
        </w:rPr>
        <w:t>order</w:t>
      </w:r>
      <w:proofErr w:type="spellEnd"/>
      <w:r w:rsidRPr="009A071A">
        <w:rPr>
          <w:rFonts w:ascii="Aptos" w:hAnsi="Aptos"/>
          <w:lang w:val="fr-FR"/>
        </w:rPr>
        <w:t>-service/</w:t>
      </w:r>
    </w:p>
    <w:p w:rsidR="009A071A" w:rsidRPr="009A071A" w:rsidRDefault="009A071A" w:rsidP="009A071A">
      <w:pPr>
        <w:numPr>
          <w:ilvl w:val="0"/>
          <w:numId w:val="28"/>
        </w:numPr>
        <w:rPr>
          <w:rFonts w:ascii="Aptos" w:hAnsi="Aptos"/>
          <w:lang w:val="fr-FR"/>
        </w:rPr>
      </w:pPr>
      <w:r w:rsidRPr="009A071A">
        <w:rPr>
          <w:rFonts w:ascii="Aptos" w:hAnsi="Aptos"/>
          <w:lang w:val="fr-FR"/>
        </w:rPr>
        <w:t>/</w:t>
      </w:r>
      <w:proofErr w:type="spellStart"/>
      <w:r w:rsidRPr="009A071A">
        <w:rPr>
          <w:rFonts w:ascii="Aptos" w:hAnsi="Aptos"/>
          <w:lang w:val="fr-FR"/>
        </w:rPr>
        <w:t>gateway</w:t>
      </w:r>
      <w:proofErr w:type="spellEnd"/>
      <w:r w:rsidRPr="009A071A">
        <w:rPr>
          <w:rFonts w:ascii="Aptos" w:hAnsi="Aptos"/>
          <w:lang w:val="fr-FR"/>
        </w:rPr>
        <w:t>/</w:t>
      </w:r>
    </w:p>
    <w:p w:rsidR="009A071A" w:rsidRPr="009A071A" w:rsidRDefault="009A071A" w:rsidP="009A071A">
      <w:pPr>
        <w:numPr>
          <w:ilvl w:val="0"/>
          <w:numId w:val="28"/>
        </w:numPr>
        <w:rPr>
          <w:rFonts w:ascii="Aptos" w:hAnsi="Aptos"/>
          <w:lang w:val="fr-FR"/>
        </w:rPr>
      </w:pPr>
      <w:r w:rsidRPr="009A071A">
        <w:rPr>
          <w:rFonts w:ascii="Aptos" w:hAnsi="Aptos"/>
          <w:lang w:val="fr-FR"/>
        </w:rPr>
        <w:t>/</w:t>
      </w:r>
      <w:proofErr w:type="spellStart"/>
      <w:r w:rsidRPr="009A071A">
        <w:rPr>
          <w:rFonts w:ascii="Aptos" w:hAnsi="Aptos"/>
          <w:lang w:val="fr-FR"/>
        </w:rPr>
        <w:t>shared</w:t>
      </w:r>
      <w:proofErr w:type="spellEnd"/>
      <w:r w:rsidRPr="009A071A">
        <w:rPr>
          <w:rFonts w:ascii="Aptos" w:hAnsi="Aptos"/>
          <w:lang w:val="fr-FR"/>
        </w:rPr>
        <w:t>/ (utilitaires partagés)</w:t>
      </w:r>
    </w:p>
    <w:p w:rsidR="009A071A" w:rsidRPr="009A071A" w:rsidRDefault="009A071A" w:rsidP="009A071A">
      <w:pPr>
        <w:rPr>
          <w:rFonts w:ascii="Aptos" w:hAnsi="Aptos"/>
          <w:lang w:val="fr-FR"/>
        </w:rPr>
      </w:pPr>
      <w:r w:rsidRPr="009A071A">
        <w:rPr>
          <w:rFonts w:ascii="Aptos" w:hAnsi="Aptos"/>
          <w:lang w:val="fr-FR"/>
        </w:rPr>
        <w:t>Chaque dossier est une appli Node.js avec sa propre </w:t>
      </w:r>
      <w:proofErr w:type="spellStart"/>
      <w:proofErr w:type="gramStart"/>
      <w:r w:rsidRPr="009A071A">
        <w:rPr>
          <w:rFonts w:ascii="Aptos" w:hAnsi="Aptos"/>
          <w:lang w:val="fr-FR"/>
        </w:rPr>
        <w:t>package.json</w:t>
      </w:r>
      <w:proofErr w:type="spellEnd"/>
      <w:proofErr w:type="gramEnd"/>
      <w:r w:rsidRPr="009A071A">
        <w:rPr>
          <w:rFonts w:ascii="Aptos" w:hAnsi="Aptos"/>
          <w:lang w:val="fr-FR"/>
        </w:rPr>
        <w:t>, sa propre logique, sa propre base.</w:t>
      </w:r>
    </w:p>
    <w:p w:rsidR="009A071A" w:rsidRPr="00DC717A" w:rsidRDefault="009A071A">
      <w:pPr>
        <w:rPr>
          <w:rFonts w:ascii="Aptos" w:hAnsi="Aptos"/>
          <w:lang w:val="fr-FR"/>
        </w:rPr>
      </w:pPr>
      <w:r w:rsidRPr="009A071A">
        <w:rPr>
          <w:rFonts w:ascii="Aptos" w:hAnsi="Aptos"/>
          <w:lang w:val="fr-FR"/>
        </w:rPr>
        <w:t>Ils communiquent via HTTP ou messages, et peuvent tous être </w:t>
      </w:r>
      <w:r w:rsidRPr="009A071A">
        <w:rPr>
          <w:rFonts w:ascii="Aptos" w:hAnsi="Aptos"/>
          <w:b/>
          <w:bCs/>
          <w:lang w:val="fr-FR"/>
        </w:rPr>
        <w:t>lancés dans des conteneurs</w:t>
      </w:r>
      <w:r w:rsidRPr="009A071A">
        <w:rPr>
          <w:rFonts w:ascii="Aptos" w:hAnsi="Aptos"/>
          <w:lang w:val="fr-FR"/>
        </w:rPr>
        <w:t> avec Docker Compose.</w:t>
      </w:r>
    </w:p>
    <w:p w:rsidR="009A071A" w:rsidRPr="00DC717A" w:rsidRDefault="009A071A">
      <w:pPr>
        <w:rPr>
          <w:rFonts w:ascii="Aptos" w:hAnsi="Aptos"/>
          <w:lang w:val="fr-FR"/>
        </w:rPr>
      </w:pPr>
    </w:p>
    <w:p w:rsidR="009A071A" w:rsidRPr="00DC717A" w:rsidRDefault="009A071A" w:rsidP="009A071A">
      <w:pPr>
        <w:pStyle w:val="Titre2"/>
        <w:rPr>
          <w:rFonts w:ascii="Aptos" w:hAnsi="Aptos"/>
          <w:color w:val="FF0000"/>
          <w:lang w:val="fr-FR"/>
        </w:rPr>
      </w:pPr>
      <w:r w:rsidRPr="00DC717A">
        <w:rPr>
          <w:rFonts w:ascii="Aptos" w:hAnsi="Aptos"/>
          <w:color w:val="FF0000"/>
          <w:lang w:val="fr-FR"/>
        </w:rPr>
        <w:t xml:space="preserve">II] </w:t>
      </w:r>
      <w:r w:rsidR="003470AC" w:rsidRPr="00DC717A">
        <w:rPr>
          <w:rFonts w:ascii="Aptos" w:hAnsi="Aptos"/>
          <w:color w:val="FF0000"/>
          <w:lang w:val="fr-FR"/>
        </w:rPr>
        <w:t>Introduction à MongoDB – Base de données NoSQL orientée documents</w:t>
      </w:r>
      <w:r w:rsidRPr="00DC717A">
        <w:rPr>
          <w:rFonts w:ascii="Aptos" w:hAnsi="Aptos"/>
          <w:color w:val="FF0000"/>
          <w:lang w:val="fr-FR"/>
        </w:rPr>
        <w:br/>
      </w:r>
    </w:p>
    <w:p w:rsidR="003470AC" w:rsidRPr="003470AC" w:rsidRDefault="003470AC" w:rsidP="003470AC">
      <w:pPr>
        <w:rPr>
          <w:rFonts w:ascii="Aptos" w:hAnsi="Aptos"/>
          <w:lang w:val="fr-FR"/>
        </w:rPr>
      </w:pPr>
      <w:r w:rsidRPr="003470AC">
        <w:rPr>
          <w:rFonts w:ascii="Aptos" w:hAnsi="Aptos"/>
          <w:lang w:val="fr-FR"/>
        </w:rPr>
        <w:t>MongoDB est une base de données </w:t>
      </w:r>
      <w:r w:rsidRPr="003470AC">
        <w:rPr>
          <w:rFonts w:ascii="Aptos" w:hAnsi="Aptos"/>
          <w:b/>
          <w:bCs/>
          <w:lang w:val="fr-FR"/>
        </w:rPr>
        <w:t>NoSQL</w:t>
      </w:r>
      <w:r w:rsidRPr="003470AC">
        <w:rPr>
          <w:rFonts w:ascii="Aptos" w:hAnsi="Aptos"/>
          <w:lang w:val="fr-FR"/>
        </w:rPr>
        <w:t> qui stocke les données sous forme de </w:t>
      </w:r>
      <w:r w:rsidRPr="003470AC">
        <w:rPr>
          <w:rFonts w:ascii="Aptos" w:hAnsi="Aptos"/>
          <w:b/>
          <w:bCs/>
          <w:lang w:val="fr-FR"/>
        </w:rPr>
        <w:t>documents JSON</w:t>
      </w:r>
      <w:r w:rsidRPr="003470AC">
        <w:rPr>
          <w:rFonts w:ascii="Aptos" w:hAnsi="Aptos"/>
          <w:lang w:val="fr-FR"/>
        </w:rPr>
        <w:t>, au lieu de lignes dans des tables comme dans les bases SQL. C’est une solution moderne, efficace et souple, souvent utilisée dans les applications web, les API REST, ou encore les systèmes distribués.</w:t>
      </w:r>
    </w:p>
    <w:p w:rsidR="003470AC" w:rsidRPr="003470AC" w:rsidRDefault="003470AC" w:rsidP="003470AC">
      <w:pPr>
        <w:rPr>
          <w:rFonts w:ascii="Aptos" w:hAnsi="Aptos"/>
          <w:b/>
          <w:bCs/>
          <w:lang w:val="fr-FR"/>
        </w:rPr>
      </w:pPr>
      <w:r w:rsidRPr="003470AC">
        <w:rPr>
          <w:rFonts w:ascii="Aptos" w:hAnsi="Aptos"/>
          <w:b/>
          <w:bCs/>
          <w:lang w:val="fr-FR"/>
        </w:rPr>
        <w:t>Qu’est-ce qu’une base NoSQL ?</w:t>
      </w:r>
    </w:p>
    <w:p w:rsidR="003470AC" w:rsidRPr="003470AC" w:rsidRDefault="003470AC" w:rsidP="003470AC">
      <w:pPr>
        <w:rPr>
          <w:rFonts w:ascii="Aptos" w:hAnsi="Aptos"/>
          <w:lang w:val="fr-FR"/>
        </w:rPr>
      </w:pPr>
      <w:r w:rsidRPr="003470AC">
        <w:rPr>
          <w:rFonts w:ascii="Aptos" w:hAnsi="Aptos"/>
          <w:lang w:val="fr-FR"/>
        </w:rPr>
        <w:t>Le terme </w:t>
      </w:r>
      <w:r w:rsidRPr="003470AC">
        <w:rPr>
          <w:rFonts w:ascii="Aptos" w:hAnsi="Aptos"/>
          <w:i/>
          <w:iCs/>
          <w:lang w:val="fr-FR"/>
        </w:rPr>
        <w:t>NoSQL</w:t>
      </w:r>
      <w:r w:rsidRPr="003470AC">
        <w:rPr>
          <w:rFonts w:ascii="Aptos" w:hAnsi="Aptos"/>
          <w:lang w:val="fr-FR"/>
        </w:rPr>
        <w:t xml:space="preserve"> signifie "Not </w:t>
      </w:r>
      <w:proofErr w:type="spellStart"/>
      <w:r w:rsidRPr="003470AC">
        <w:rPr>
          <w:rFonts w:ascii="Aptos" w:hAnsi="Aptos"/>
          <w:lang w:val="fr-FR"/>
        </w:rPr>
        <w:t>Only</w:t>
      </w:r>
      <w:proofErr w:type="spellEnd"/>
      <w:r w:rsidRPr="003470AC">
        <w:rPr>
          <w:rFonts w:ascii="Aptos" w:hAnsi="Aptos"/>
          <w:lang w:val="fr-FR"/>
        </w:rPr>
        <w:t xml:space="preserve"> SQL". Contrairement aux bases relationnelles :</w:t>
      </w:r>
    </w:p>
    <w:p w:rsidR="003470AC" w:rsidRPr="003470AC" w:rsidRDefault="003470AC" w:rsidP="003470AC">
      <w:pPr>
        <w:numPr>
          <w:ilvl w:val="0"/>
          <w:numId w:val="13"/>
        </w:numPr>
        <w:rPr>
          <w:rFonts w:ascii="Aptos" w:hAnsi="Aptos"/>
          <w:lang w:val="fr-FR"/>
        </w:rPr>
      </w:pPr>
      <w:r w:rsidRPr="003470AC">
        <w:rPr>
          <w:rFonts w:ascii="Aptos" w:hAnsi="Aptos"/>
          <w:lang w:val="fr-FR"/>
        </w:rPr>
        <w:t>Il n’y a </w:t>
      </w:r>
      <w:r w:rsidRPr="003470AC">
        <w:rPr>
          <w:rFonts w:ascii="Aptos" w:hAnsi="Aptos"/>
          <w:b/>
          <w:bCs/>
          <w:lang w:val="fr-FR"/>
        </w:rPr>
        <w:t>pas de schéma strict</w:t>
      </w:r>
    </w:p>
    <w:p w:rsidR="003470AC" w:rsidRPr="003470AC" w:rsidRDefault="003470AC" w:rsidP="003470AC">
      <w:pPr>
        <w:numPr>
          <w:ilvl w:val="0"/>
          <w:numId w:val="13"/>
        </w:numPr>
        <w:rPr>
          <w:rFonts w:ascii="Aptos" w:hAnsi="Aptos"/>
          <w:lang w:val="fr-FR"/>
        </w:rPr>
      </w:pPr>
      <w:r w:rsidRPr="003470AC">
        <w:rPr>
          <w:rFonts w:ascii="Aptos" w:hAnsi="Aptos"/>
          <w:lang w:val="fr-FR"/>
        </w:rPr>
        <w:t>Les données sont </w:t>
      </w:r>
      <w:r w:rsidRPr="003470AC">
        <w:rPr>
          <w:rFonts w:ascii="Aptos" w:hAnsi="Aptos"/>
          <w:b/>
          <w:bCs/>
          <w:lang w:val="fr-FR"/>
        </w:rPr>
        <w:t>flexibles et évolutives</w:t>
      </w:r>
    </w:p>
    <w:p w:rsidR="003470AC" w:rsidRPr="003470AC" w:rsidRDefault="003470AC" w:rsidP="003470AC">
      <w:pPr>
        <w:numPr>
          <w:ilvl w:val="0"/>
          <w:numId w:val="13"/>
        </w:numPr>
        <w:rPr>
          <w:rFonts w:ascii="Aptos" w:hAnsi="Aptos"/>
          <w:lang w:val="fr-FR"/>
        </w:rPr>
      </w:pPr>
      <w:r w:rsidRPr="003470AC">
        <w:rPr>
          <w:rFonts w:ascii="Aptos" w:hAnsi="Aptos"/>
          <w:lang w:val="fr-FR"/>
        </w:rPr>
        <w:t>Le stockage est souvent </w:t>
      </w:r>
      <w:r w:rsidRPr="003470AC">
        <w:rPr>
          <w:rFonts w:ascii="Aptos" w:hAnsi="Aptos"/>
          <w:b/>
          <w:bCs/>
          <w:lang w:val="fr-FR"/>
        </w:rPr>
        <w:t>horizontalement scalable</w:t>
      </w:r>
      <w:r w:rsidRPr="003470AC">
        <w:rPr>
          <w:rFonts w:ascii="Aptos" w:hAnsi="Aptos"/>
          <w:lang w:val="fr-FR"/>
        </w:rPr>
        <w:t> (on peut ajouter des serveurs)</w:t>
      </w:r>
    </w:p>
    <w:p w:rsidR="003470AC" w:rsidRPr="003470AC" w:rsidRDefault="003470AC" w:rsidP="003470AC">
      <w:pPr>
        <w:rPr>
          <w:rFonts w:ascii="Aptos" w:hAnsi="Aptos"/>
          <w:lang w:val="fr-FR"/>
        </w:rPr>
      </w:pPr>
      <w:r w:rsidRPr="003470AC">
        <w:rPr>
          <w:rFonts w:ascii="Aptos" w:hAnsi="Aptos"/>
          <w:lang w:val="fr-FR"/>
        </w:rPr>
        <w:t>MongoDB est </w:t>
      </w:r>
      <w:r w:rsidRPr="003470AC">
        <w:rPr>
          <w:rFonts w:ascii="Aptos" w:hAnsi="Aptos"/>
          <w:b/>
          <w:bCs/>
          <w:lang w:val="fr-FR"/>
        </w:rPr>
        <w:t>orienté documents</w:t>
      </w:r>
      <w:r w:rsidRPr="003470AC">
        <w:rPr>
          <w:rFonts w:ascii="Aptos" w:hAnsi="Aptos"/>
          <w:lang w:val="fr-FR"/>
        </w:rPr>
        <w:t> : chaque donnée est un objet JSON structuré, facile à lire, à modifier et à stocker.</w:t>
      </w:r>
    </w:p>
    <w:p w:rsidR="003470AC" w:rsidRPr="00DC717A" w:rsidRDefault="003470AC" w:rsidP="003470AC">
      <w:pPr>
        <w:rPr>
          <w:rFonts w:ascii="Aptos" w:hAnsi="Aptos"/>
          <w:lang w:val="fr-FR"/>
        </w:rPr>
      </w:pPr>
    </w:p>
    <w:p w:rsidR="009A071A" w:rsidRPr="00DC717A" w:rsidRDefault="009A071A" w:rsidP="003470AC">
      <w:pPr>
        <w:rPr>
          <w:rFonts w:ascii="Aptos" w:hAnsi="Aptos"/>
          <w:lang w:val="fr-FR"/>
        </w:rPr>
      </w:pPr>
    </w:p>
    <w:p w:rsidR="009A071A" w:rsidRPr="003470AC" w:rsidRDefault="009A071A" w:rsidP="003470AC">
      <w:pPr>
        <w:rPr>
          <w:rFonts w:ascii="Aptos" w:hAnsi="Aptos"/>
          <w:lang w:val="fr-FR"/>
        </w:rPr>
      </w:pPr>
    </w:p>
    <w:p w:rsidR="003470AC" w:rsidRPr="003470AC" w:rsidRDefault="003470AC" w:rsidP="003470AC">
      <w:pPr>
        <w:rPr>
          <w:rFonts w:ascii="Aptos" w:hAnsi="Aptos"/>
          <w:b/>
          <w:bCs/>
          <w:lang w:val="fr-FR"/>
        </w:rPr>
      </w:pPr>
      <w:r w:rsidRPr="003470AC">
        <w:rPr>
          <w:rFonts w:ascii="Aptos" w:hAnsi="Aptos"/>
          <w:b/>
          <w:bCs/>
          <w:lang w:val="fr-FR"/>
        </w:rPr>
        <w:t>Structure d'une base MongoDB</w:t>
      </w:r>
    </w:p>
    <w:p w:rsidR="003470AC" w:rsidRPr="003470AC" w:rsidRDefault="003470AC" w:rsidP="003470AC">
      <w:pPr>
        <w:rPr>
          <w:rFonts w:ascii="Aptos" w:hAnsi="Aptos"/>
          <w:lang w:val="fr-FR"/>
        </w:rPr>
      </w:pPr>
      <w:r w:rsidRPr="003470AC">
        <w:rPr>
          <w:rFonts w:ascii="Aptos" w:hAnsi="Aptos"/>
          <w:lang w:val="fr-FR"/>
        </w:rPr>
        <w:t>MongoDB fonctionne avec la hiérarchie suivante :</w:t>
      </w:r>
    </w:p>
    <w:p w:rsidR="003470AC" w:rsidRPr="003470AC" w:rsidRDefault="003470AC" w:rsidP="003470AC">
      <w:pPr>
        <w:numPr>
          <w:ilvl w:val="0"/>
          <w:numId w:val="14"/>
        </w:numPr>
        <w:rPr>
          <w:rFonts w:ascii="Aptos" w:hAnsi="Aptos"/>
          <w:lang w:val="fr-FR"/>
        </w:rPr>
      </w:pPr>
      <w:r w:rsidRPr="003470AC">
        <w:rPr>
          <w:rFonts w:ascii="Aptos" w:hAnsi="Aptos"/>
          <w:b/>
          <w:bCs/>
          <w:lang w:val="fr-FR"/>
        </w:rPr>
        <w:t>Base de données</w:t>
      </w:r>
      <w:r w:rsidRPr="003470AC">
        <w:rPr>
          <w:rFonts w:ascii="Aptos" w:hAnsi="Aptos"/>
          <w:lang w:val="fr-FR"/>
        </w:rPr>
        <w:t> → contient des collections</w:t>
      </w:r>
    </w:p>
    <w:p w:rsidR="003470AC" w:rsidRPr="003470AC" w:rsidRDefault="003470AC" w:rsidP="003470AC">
      <w:pPr>
        <w:numPr>
          <w:ilvl w:val="0"/>
          <w:numId w:val="14"/>
        </w:numPr>
        <w:rPr>
          <w:rFonts w:ascii="Aptos" w:hAnsi="Aptos"/>
          <w:lang w:val="fr-FR"/>
        </w:rPr>
      </w:pPr>
      <w:r w:rsidRPr="003470AC">
        <w:rPr>
          <w:rFonts w:ascii="Aptos" w:hAnsi="Aptos"/>
          <w:b/>
          <w:bCs/>
          <w:lang w:val="fr-FR"/>
        </w:rPr>
        <w:t>Collection</w:t>
      </w:r>
      <w:r w:rsidRPr="003470AC">
        <w:rPr>
          <w:rFonts w:ascii="Aptos" w:hAnsi="Aptos"/>
          <w:lang w:val="fr-FR"/>
        </w:rPr>
        <w:t> → contient des documents</w:t>
      </w:r>
    </w:p>
    <w:p w:rsidR="003470AC" w:rsidRPr="003470AC" w:rsidRDefault="003470AC" w:rsidP="003470AC">
      <w:pPr>
        <w:numPr>
          <w:ilvl w:val="0"/>
          <w:numId w:val="14"/>
        </w:numPr>
        <w:rPr>
          <w:rFonts w:ascii="Aptos" w:hAnsi="Aptos"/>
          <w:lang w:val="fr-FR"/>
        </w:rPr>
      </w:pPr>
      <w:r w:rsidRPr="003470AC">
        <w:rPr>
          <w:rFonts w:ascii="Aptos" w:hAnsi="Aptos"/>
          <w:b/>
          <w:bCs/>
          <w:lang w:val="fr-FR"/>
        </w:rPr>
        <w:t>Document</w:t>
      </w:r>
      <w:r w:rsidRPr="003470AC">
        <w:rPr>
          <w:rFonts w:ascii="Aptos" w:hAnsi="Aptos"/>
          <w:lang w:val="fr-FR"/>
        </w:rPr>
        <w:t> → objet JSON stocké (comme une "ligne" dans SQL)</w:t>
      </w:r>
    </w:p>
    <w:p w:rsidR="003470AC" w:rsidRPr="003470AC" w:rsidRDefault="003470AC" w:rsidP="003470AC">
      <w:pPr>
        <w:numPr>
          <w:ilvl w:val="0"/>
          <w:numId w:val="14"/>
        </w:numPr>
        <w:rPr>
          <w:rFonts w:ascii="Aptos" w:hAnsi="Aptos"/>
          <w:lang w:val="fr-FR"/>
        </w:rPr>
      </w:pPr>
      <w:r w:rsidRPr="003470AC">
        <w:rPr>
          <w:rFonts w:ascii="Aptos" w:hAnsi="Aptos"/>
          <w:b/>
          <w:bCs/>
          <w:lang w:val="fr-FR"/>
        </w:rPr>
        <w:t>Champs (</w:t>
      </w:r>
      <w:proofErr w:type="spellStart"/>
      <w:r w:rsidRPr="003470AC">
        <w:rPr>
          <w:rFonts w:ascii="Aptos" w:hAnsi="Aptos"/>
          <w:b/>
          <w:bCs/>
          <w:lang w:val="fr-FR"/>
        </w:rPr>
        <w:t>fields</w:t>
      </w:r>
      <w:proofErr w:type="spellEnd"/>
      <w:r w:rsidRPr="003470AC">
        <w:rPr>
          <w:rFonts w:ascii="Aptos" w:hAnsi="Aptos"/>
          <w:b/>
          <w:bCs/>
          <w:lang w:val="fr-FR"/>
        </w:rPr>
        <w:t>)</w:t>
      </w:r>
      <w:r w:rsidRPr="003470AC">
        <w:rPr>
          <w:rFonts w:ascii="Aptos" w:hAnsi="Aptos"/>
          <w:lang w:val="fr-FR"/>
        </w:rPr>
        <w:t> → paires clé/valeur dans un document</w:t>
      </w:r>
    </w:p>
    <w:p w:rsidR="003470AC" w:rsidRPr="003470AC" w:rsidRDefault="003470AC" w:rsidP="003470AC">
      <w:pPr>
        <w:rPr>
          <w:rFonts w:ascii="Aptos" w:hAnsi="Aptos"/>
          <w:b/>
          <w:bCs/>
          <w:lang w:val="fr-FR"/>
        </w:rPr>
      </w:pPr>
      <w:r w:rsidRPr="003470AC">
        <w:rPr>
          <w:rFonts w:ascii="Aptos" w:hAnsi="Aptos"/>
          <w:b/>
          <w:bCs/>
          <w:lang w:val="fr-FR"/>
        </w:rPr>
        <w:t>Exemple de document</w:t>
      </w:r>
      <w:r w:rsidRPr="00DC717A">
        <w:rPr>
          <w:rFonts w:ascii="Aptos" w:hAnsi="Aptos"/>
          <w:b/>
          <w:bCs/>
          <w:lang w:val="fr-FR"/>
        </w:rPr>
        <w:t xml:space="preserve"> JSON</w:t>
      </w:r>
      <w:r w:rsidRPr="003470AC">
        <w:rPr>
          <w:rFonts w:ascii="Aptos" w:hAnsi="Aptos"/>
          <w:b/>
          <w:bCs/>
          <w:lang w:val="fr-FR"/>
        </w:rPr>
        <w:t xml:space="preserve"> :</w:t>
      </w:r>
    </w:p>
    <w:p w:rsidR="003470AC" w:rsidRPr="003470AC" w:rsidRDefault="003470AC" w:rsidP="003470AC">
      <w:pPr>
        <w:rPr>
          <w:rFonts w:ascii="Aptos" w:hAnsi="Aptos"/>
          <w:lang w:val="fr-FR"/>
        </w:rPr>
      </w:pPr>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 xml:space="preserve">  "nom</w:t>
      </w:r>
      <w:proofErr w:type="gramStart"/>
      <w:r w:rsidRPr="003470AC">
        <w:rPr>
          <w:rFonts w:ascii="Aptos" w:hAnsi="Aptos"/>
          <w:lang w:val="fr-FR"/>
        </w:rPr>
        <w:t>":</w:t>
      </w:r>
      <w:proofErr w:type="gramEnd"/>
      <w:r w:rsidRPr="003470AC">
        <w:rPr>
          <w:rFonts w:ascii="Aptos" w:hAnsi="Aptos"/>
          <w:lang w:val="fr-FR"/>
        </w:rPr>
        <w:t xml:space="preserve"> "Alice",</w:t>
      </w:r>
    </w:p>
    <w:p w:rsidR="003470AC" w:rsidRPr="003470AC" w:rsidRDefault="003470AC" w:rsidP="003470AC">
      <w:pPr>
        <w:rPr>
          <w:rFonts w:ascii="Aptos" w:hAnsi="Aptos"/>
          <w:lang w:val="fr-FR"/>
        </w:rPr>
      </w:pPr>
      <w:r w:rsidRPr="003470AC">
        <w:rPr>
          <w:rFonts w:ascii="Aptos" w:hAnsi="Aptos"/>
          <w:lang w:val="fr-FR"/>
        </w:rPr>
        <w:t xml:space="preserve">  "email</w:t>
      </w:r>
      <w:proofErr w:type="gramStart"/>
      <w:r w:rsidRPr="003470AC">
        <w:rPr>
          <w:rFonts w:ascii="Aptos" w:hAnsi="Aptos"/>
          <w:lang w:val="fr-FR"/>
        </w:rPr>
        <w:t>":</w:t>
      </w:r>
      <w:proofErr w:type="gramEnd"/>
      <w:r w:rsidRPr="003470AC">
        <w:rPr>
          <w:rFonts w:ascii="Aptos" w:hAnsi="Aptos"/>
          <w:lang w:val="fr-FR"/>
        </w:rPr>
        <w:t xml:space="preserve"> "alice@mail.com",</w:t>
      </w:r>
    </w:p>
    <w:p w:rsidR="003470AC" w:rsidRPr="003470AC" w:rsidRDefault="003470AC" w:rsidP="003470AC">
      <w:pPr>
        <w:rPr>
          <w:rFonts w:ascii="Aptos" w:hAnsi="Aptos"/>
          <w:lang w:val="fr-FR"/>
        </w:rPr>
      </w:pPr>
      <w:r w:rsidRPr="003470AC">
        <w:rPr>
          <w:rFonts w:ascii="Aptos" w:hAnsi="Aptos"/>
          <w:lang w:val="fr-FR"/>
        </w:rPr>
        <w:t xml:space="preserve">  "</w:t>
      </w:r>
      <w:proofErr w:type="spellStart"/>
      <w:r w:rsidRPr="003470AC">
        <w:rPr>
          <w:rFonts w:ascii="Aptos" w:hAnsi="Aptos"/>
          <w:lang w:val="fr-FR"/>
        </w:rPr>
        <w:t>age</w:t>
      </w:r>
      <w:proofErr w:type="spellEnd"/>
      <w:proofErr w:type="gramStart"/>
      <w:r w:rsidRPr="003470AC">
        <w:rPr>
          <w:rFonts w:ascii="Aptos" w:hAnsi="Aptos"/>
          <w:lang w:val="fr-FR"/>
        </w:rPr>
        <w:t>":</w:t>
      </w:r>
      <w:proofErr w:type="gramEnd"/>
      <w:r w:rsidRPr="003470AC">
        <w:rPr>
          <w:rFonts w:ascii="Aptos" w:hAnsi="Aptos"/>
          <w:lang w:val="fr-FR"/>
        </w:rPr>
        <w:t xml:space="preserve"> 25,</w:t>
      </w:r>
    </w:p>
    <w:p w:rsidR="003470AC" w:rsidRPr="003470AC" w:rsidRDefault="003470AC" w:rsidP="003470AC">
      <w:pPr>
        <w:rPr>
          <w:rFonts w:ascii="Aptos" w:hAnsi="Aptos"/>
          <w:lang w:val="fr-FR"/>
        </w:rPr>
      </w:pPr>
      <w:r w:rsidRPr="003470AC">
        <w:rPr>
          <w:rFonts w:ascii="Aptos" w:hAnsi="Aptos"/>
          <w:lang w:val="fr-FR"/>
        </w:rPr>
        <w:t xml:space="preserve">  "adresse</w:t>
      </w:r>
      <w:proofErr w:type="gramStart"/>
      <w:r w:rsidRPr="003470AC">
        <w:rPr>
          <w:rFonts w:ascii="Aptos" w:hAnsi="Aptos"/>
          <w:lang w:val="fr-FR"/>
        </w:rPr>
        <w:t>":</w:t>
      </w:r>
      <w:proofErr w:type="gramEnd"/>
      <w:r w:rsidRPr="003470AC">
        <w:rPr>
          <w:rFonts w:ascii="Aptos" w:hAnsi="Aptos"/>
          <w:lang w:val="fr-FR"/>
        </w:rPr>
        <w:t xml:space="preserve"> {</w:t>
      </w:r>
    </w:p>
    <w:p w:rsidR="003470AC" w:rsidRPr="003470AC" w:rsidRDefault="003470AC" w:rsidP="003470AC">
      <w:pPr>
        <w:rPr>
          <w:rFonts w:ascii="Aptos" w:hAnsi="Aptos"/>
          <w:lang w:val="fr-FR"/>
        </w:rPr>
      </w:pPr>
      <w:r w:rsidRPr="003470AC">
        <w:rPr>
          <w:rFonts w:ascii="Aptos" w:hAnsi="Aptos"/>
          <w:lang w:val="fr-FR"/>
        </w:rPr>
        <w:t xml:space="preserve">    "rue</w:t>
      </w:r>
      <w:proofErr w:type="gramStart"/>
      <w:r w:rsidRPr="003470AC">
        <w:rPr>
          <w:rFonts w:ascii="Aptos" w:hAnsi="Aptos"/>
          <w:lang w:val="fr-FR"/>
        </w:rPr>
        <w:t>":</w:t>
      </w:r>
      <w:proofErr w:type="gramEnd"/>
      <w:r w:rsidRPr="003470AC">
        <w:rPr>
          <w:rFonts w:ascii="Aptos" w:hAnsi="Aptos"/>
          <w:lang w:val="fr-FR"/>
        </w:rPr>
        <w:t xml:space="preserve"> "10 avenue Foch",</w:t>
      </w:r>
    </w:p>
    <w:p w:rsidR="003470AC" w:rsidRPr="003470AC" w:rsidRDefault="003470AC" w:rsidP="003470AC">
      <w:pPr>
        <w:rPr>
          <w:rFonts w:ascii="Aptos" w:hAnsi="Aptos"/>
          <w:lang w:val="fr-FR"/>
        </w:rPr>
      </w:pPr>
      <w:r w:rsidRPr="003470AC">
        <w:rPr>
          <w:rFonts w:ascii="Aptos" w:hAnsi="Aptos"/>
          <w:lang w:val="fr-FR"/>
        </w:rPr>
        <w:t xml:space="preserve">    "ville</w:t>
      </w:r>
      <w:proofErr w:type="gramStart"/>
      <w:r w:rsidRPr="003470AC">
        <w:rPr>
          <w:rFonts w:ascii="Aptos" w:hAnsi="Aptos"/>
          <w:lang w:val="fr-FR"/>
        </w:rPr>
        <w:t>":</w:t>
      </w:r>
      <w:proofErr w:type="gramEnd"/>
      <w:r w:rsidRPr="003470AC">
        <w:rPr>
          <w:rFonts w:ascii="Aptos" w:hAnsi="Aptos"/>
          <w:lang w:val="fr-FR"/>
        </w:rPr>
        <w:t xml:space="preserve"> "Paris"</w:t>
      </w:r>
    </w:p>
    <w:p w:rsidR="003470AC" w:rsidRPr="003470AC" w:rsidRDefault="003470AC" w:rsidP="003470AC">
      <w:pPr>
        <w:rPr>
          <w:rFonts w:ascii="Aptos" w:hAnsi="Aptos"/>
          <w:lang w:val="fr-FR"/>
        </w:rPr>
      </w:pPr>
      <w:r w:rsidRPr="003470AC">
        <w:rPr>
          <w:rFonts w:ascii="Aptos" w:hAnsi="Aptos"/>
          <w:lang w:val="fr-FR"/>
        </w:rPr>
        <w:t xml:space="preserve">  },</w:t>
      </w:r>
    </w:p>
    <w:p w:rsidR="003470AC" w:rsidRPr="003470AC" w:rsidRDefault="003470AC" w:rsidP="003470AC">
      <w:pPr>
        <w:rPr>
          <w:rFonts w:ascii="Aptos" w:hAnsi="Aptos"/>
          <w:lang w:val="fr-FR"/>
        </w:rPr>
      </w:pPr>
      <w:r w:rsidRPr="003470AC">
        <w:rPr>
          <w:rFonts w:ascii="Aptos" w:hAnsi="Aptos"/>
          <w:lang w:val="fr-FR"/>
        </w:rPr>
        <w:t xml:space="preserve">  "langages</w:t>
      </w:r>
      <w:proofErr w:type="gramStart"/>
      <w:r w:rsidRPr="003470AC">
        <w:rPr>
          <w:rFonts w:ascii="Aptos" w:hAnsi="Aptos"/>
          <w:lang w:val="fr-FR"/>
        </w:rPr>
        <w:t>":</w:t>
      </w:r>
      <w:proofErr w:type="gramEnd"/>
      <w:r w:rsidRPr="003470AC">
        <w:rPr>
          <w:rFonts w:ascii="Aptos" w:hAnsi="Aptos"/>
          <w:lang w:val="fr-FR"/>
        </w:rPr>
        <w:t xml:space="preserve"> ["JavaScript", "Python"]</w:t>
      </w:r>
    </w:p>
    <w:p w:rsidR="003470AC" w:rsidRPr="003470AC" w:rsidRDefault="003470AC" w:rsidP="003470AC">
      <w:pPr>
        <w:rPr>
          <w:rFonts w:ascii="Aptos" w:hAnsi="Aptos"/>
          <w:lang w:val="fr-FR"/>
        </w:rPr>
      </w:pPr>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Ce document est stocké dans une </w:t>
      </w:r>
      <w:r w:rsidRPr="003470AC">
        <w:rPr>
          <w:rFonts w:ascii="Aptos" w:hAnsi="Aptos"/>
          <w:b/>
          <w:bCs/>
          <w:lang w:val="fr-FR"/>
        </w:rPr>
        <w:t>collection</w:t>
      </w:r>
      <w:r w:rsidRPr="003470AC">
        <w:rPr>
          <w:rFonts w:ascii="Aptos" w:hAnsi="Aptos"/>
          <w:lang w:val="fr-FR"/>
        </w:rPr>
        <w:t>, par exemple utilisateurs.</w:t>
      </w:r>
    </w:p>
    <w:p w:rsidR="003470AC" w:rsidRPr="003470AC" w:rsidRDefault="003470AC" w:rsidP="003470AC">
      <w:pPr>
        <w:rPr>
          <w:rFonts w:ascii="Aptos" w:hAnsi="Aptos"/>
          <w:b/>
          <w:bCs/>
          <w:lang w:val="fr-FR"/>
        </w:rPr>
      </w:pPr>
      <w:r w:rsidRPr="003470AC">
        <w:rPr>
          <w:rFonts w:ascii="Aptos" w:hAnsi="Aptos"/>
          <w:b/>
          <w:bCs/>
          <w:lang w:val="fr-FR"/>
        </w:rPr>
        <w:t>Commandes de base (CRUD)</w:t>
      </w:r>
    </w:p>
    <w:p w:rsidR="003470AC" w:rsidRPr="003470AC" w:rsidRDefault="003470AC" w:rsidP="003470AC">
      <w:pPr>
        <w:rPr>
          <w:rFonts w:ascii="Aptos" w:hAnsi="Aptos"/>
          <w:lang w:val="fr-FR"/>
        </w:rPr>
      </w:pPr>
      <w:r w:rsidRPr="003470AC">
        <w:rPr>
          <w:rFonts w:ascii="Aptos" w:hAnsi="Aptos"/>
          <w:lang w:val="fr-FR"/>
        </w:rPr>
        <w:t>Voici les opérations fondamentales en MongoDB :</w:t>
      </w:r>
    </w:p>
    <w:p w:rsidR="003470AC" w:rsidRPr="003470AC" w:rsidRDefault="003470AC" w:rsidP="003470AC">
      <w:pPr>
        <w:rPr>
          <w:rFonts w:ascii="Aptos" w:hAnsi="Aptos"/>
          <w:b/>
          <w:bCs/>
          <w:lang w:val="fr-FR"/>
        </w:rPr>
      </w:pPr>
      <w:r w:rsidRPr="003470AC">
        <w:rPr>
          <w:rFonts w:ascii="Aptos" w:hAnsi="Aptos"/>
          <w:b/>
          <w:bCs/>
          <w:lang w:val="fr-FR"/>
        </w:rPr>
        <w:t>Créer (</w:t>
      </w:r>
      <w:proofErr w:type="spellStart"/>
      <w:r w:rsidRPr="003470AC">
        <w:rPr>
          <w:rFonts w:ascii="Aptos" w:hAnsi="Aptos"/>
          <w:b/>
          <w:bCs/>
          <w:lang w:val="fr-FR"/>
        </w:rPr>
        <w:t>Create</w:t>
      </w:r>
      <w:proofErr w:type="spellEnd"/>
      <w:r w:rsidRPr="003470AC">
        <w:rPr>
          <w:rFonts w:ascii="Aptos" w:hAnsi="Aptos"/>
          <w:b/>
          <w:bCs/>
          <w:lang w:val="fr-FR"/>
        </w:rPr>
        <w:t>)</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.insertOne</w:t>
      </w:r>
      <w:proofErr w:type="spellEnd"/>
      <w:r w:rsidRPr="003470AC">
        <w:rPr>
          <w:rFonts w:ascii="Aptos" w:hAnsi="Aptos"/>
          <w:lang w:val="fr-FR"/>
        </w:rPr>
        <w:t xml:space="preserve">({ nom: "Alice", </w:t>
      </w:r>
      <w:proofErr w:type="spellStart"/>
      <w:r w:rsidRPr="003470AC">
        <w:rPr>
          <w:rFonts w:ascii="Aptos" w:hAnsi="Aptos"/>
          <w:lang w:val="fr-FR"/>
        </w:rPr>
        <w:t>age</w:t>
      </w:r>
      <w:proofErr w:type="spellEnd"/>
      <w:r w:rsidRPr="003470AC">
        <w:rPr>
          <w:rFonts w:ascii="Aptos" w:hAnsi="Aptos"/>
          <w:lang w:val="fr-FR"/>
        </w:rPr>
        <w:t>: 25 });</w:t>
      </w:r>
    </w:p>
    <w:p w:rsidR="003470AC" w:rsidRPr="00DC717A"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.insertMany</w:t>
      </w:r>
      <w:proofErr w:type="spellEnd"/>
      <w:r w:rsidRPr="003470AC">
        <w:rPr>
          <w:rFonts w:ascii="Aptos" w:hAnsi="Aptos"/>
          <w:lang w:val="fr-FR"/>
        </w:rPr>
        <w:t>([{ nom: "Bob" }, { nom: "Charlie" }]);</w:t>
      </w:r>
    </w:p>
    <w:p w:rsidR="009A071A" w:rsidRPr="00DC717A" w:rsidRDefault="009A071A" w:rsidP="003470AC">
      <w:pPr>
        <w:rPr>
          <w:rFonts w:ascii="Aptos" w:hAnsi="Aptos"/>
          <w:lang w:val="fr-FR"/>
        </w:rPr>
      </w:pPr>
    </w:p>
    <w:p w:rsidR="009A071A" w:rsidRPr="003470AC" w:rsidRDefault="009A071A" w:rsidP="003470AC">
      <w:pPr>
        <w:rPr>
          <w:rFonts w:ascii="Aptos" w:hAnsi="Aptos"/>
          <w:lang w:val="fr-FR"/>
        </w:rPr>
      </w:pPr>
    </w:p>
    <w:p w:rsidR="003470AC" w:rsidRPr="003470AC" w:rsidRDefault="003470AC" w:rsidP="003470AC">
      <w:pPr>
        <w:rPr>
          <w:rFonts w:ascii="Aptos" w:hAnsi="Aptos"/>
          <w:b/>
          <w:bCs/>
          <w:lang w:val="fr-FR"/>
        </w:rPr>
      </w:pPr>
      <w:r w:rsidRPr="003470AC">
        <w:rPr>
          <w:rFonts w:ascii="Aptos" w:hAnsi="Aptos"/>
          <w:b/>
          <w:bCs/>
          <w:lang w:val="fr-FR"/>
        </w:rPr>
        <w:t>Lire (Read)</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.find</w:t>
      </w:r>
      <w:proofErr w:type="spellEnd"/>
      <w:r w:rsidRPr="003470AC">
        <w:rPr>
          <w:rFonts w:ascii="Aptos" w:hAnsi="Aptos"/>
          <w:lang w:val="fr-FR"/>
        </w:rPr>
        <w:t>(); // tous les documents</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.find</w:t>
      </w:r>
      <w:proofErr w:type="spellEnd"/>
      <w:r w:rsidRPr="003470AC">
        <w:rPr>
          <w:rFonts w:ascii="Aptos" w:hAnsi="Aptos"/>
          <w:lang w:val="fr-FR"/>
        </w:rPr>
        <w:t xml:space="preserve">({ </w:t>
      </w:r>
      <w:proofErr w:type="spellStart"/>
      <w:r w:rsidRPr="003470AC">
        <w:rPr>
          <w:rFonts w:ascii="Aptos" w:hAnsi="Aptos"/>
          <w:lang w:val="fr-FR"/>
        </w:rPr>
        <w:t>age</w:t>
      </w:r>
      <w:proofErr w:type="spellEnd"/>
      <w:r w:rsidRPr="003470AC">
        <w:rPr>
          <w:rFonts w:ascii="Aptos" w:hAnsi="Aptos"/>
          <w:lang w:val="fr-FR"/>
        </w:rPr>
        <w:t>: { $gt: 20 } }); // filtrer</w:t>
      </w:r>
    </w:p>
    <w:p w:rsidR="003470AC" w:rsidRPr="003470AC" w:rsidRDefault="003470AC" w:rsidP="003470AC">
      <w:pPr>
        <w:rPr>
          <w:rFonts w:ascii="Aptos" w:hAnsi="Aptos"/>
          <w:b/>
          <w:bCs/>
          <w:lang w:val="fr-FR"/>
        </w:rPr>
      </w:pPr>
      <w:r w:rsidRPr="003470AC">
        <w:rPr>
          <w:rFonts w:ascii="Aptos" w:hAnsi="Aptos"/>
          <w:b/>
          <w:bCs/>
          <w:lang w:val="fr-FR"/>
        </w:rPr>
        <w:t>Mettre à jour (Update)</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.updateOne</w:t>
      </w:r>
      <w:proofErr w:type="spellEnd"/>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 xml:space="preserve">  </w:t>
      </w:r>
      <w:proofErr w:type="gramStart"/>
      <w:r w:rsidRPr="003470AC">
        <w:rPr>
          <w:rFonts w:ascii="Aptos" w:hAnsi="Aptos"/>
          <w:lang w:val="fr-FR"/>
        </w:rPr>
        <w:t>{ nom</w:t>
      </w:r>
      <w:proofErr w:type="gramEnd"/>
      <w:r w:rsidRPr="003470AC">
        <w:rPr>
          <w:rFonts w:ascii="Aptos" w:hAnsi="Aptos"/>
          <w:lang w:val="fr-FR"/>
        </w:rPr>
        <w:t>: "Alice" },</w:t>
      </w:r>
    </w:p>
    <w:p w:rsidR="003470AC" w:rsidRPr="003470AC" w:rsidRDefault="003470AC" w:rsidP="003470AC">
      <w:pPr>
        <w:rPr>
          <w:rFonts w:ascii="Aptos" w:hAnsi="Aptos"/>
        </w:rPr>
      </w:pPr>
      <w:r w:rsidRPr="003470AC">
        <w:rPr>
          <w:rFonts w:ascii="Aptos" w:hAnsi="Aptos"/>
          <w:lang w:val="fr-FR"/>
        </w:rPr>
        <w:t xml:space="preserve">  </w:t>
      </w:r>
      <w:proofErr w:type="gramStart"/>
      <w:r w:rsidRPr="003470AC">
        <w:rPr>
          <w:rFonts w:ascii="Aptos" w:hAnsi="Aptos"/>
        </w:rPr>
        <w:t>{ $</w:t>
      </w:r>
      <w:proofErr w:type="gramEnd"/>
      <w:r w:rsidRPr="003470AC">
        <w:rPr>
          <w:rFonts w:ascii="Aptos" w:hAnsi="Aptos"/>
        </w:rPr>
        <w:t>set: { age: 26 } }</w:t>
      </w:r>
    </w:p>
    <w:p w:rsidR="003470AC" w:rsidRPr="003470AC" w:rsidRDefault="003470AC" w:rsidP="003470AC">
      <w:pPr>
        <w:rPr>
          <w:rFonts w:ascii="Aptos" w:hAnsi="Aptos"/>
        </w:rPr>
      </w:pPr>
      <w:r w:rsidRPr="003470AC">
        <w:rPr>
          <w:rFonts w:ascii="Aptos" w:hAnsi="Aptos"/>
        </w:rPr>
        <w:t>);</w:t>
      </w:r>
    </w:p>
    <w:p w:rsidR="003470AC" w:rsidRPr="003470AC" w:rsidRDefault="003470AC" w:rsidP="003470AC">
      <w:pPr>
        <w:rPr>
          <w:rFonts w:ascii="Aptos" w:hAnsi="Aptos"/>
          <w:b/>
          <w:bCs/>
        </w:rPr>
      </w:pPr>
      <w:proofErr w:type="spellStart"/>
      <w:r w:rsidRPr="003470AC">
        <w:rPr>
          <w:rFonts w:ascii="Aptos" w:hAnsi="Aptos"/>
          <w:b/>
          <w:bCs/>
        </w:rPr>
        <w:t>Supprimer</w:t>
      </w:r>
      <w:proofErr w:type="spellEnd"/>
      <w:r w:rsidRPr="003470AC">
        <w:rPr>
          <w:rFonts w:ascii="Aptos" w:hAnsi="Aptos"/>
          <w:b/>
          <w:bCs/>
        </w:rPr>
        <w:t xml:space="preserve"> (Delete)</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.deleteOne</w:t>
      </w:r>
      <w:proofErr w:type="spellEnd"/>
      <w:r w:rsidRPr="003470AC">
        <w:rPr>
          <w:rFonts w:ascii="Aptos" w:hAnsi="Aptos"/>
          <w:lang w:val="fr-FR"/>
        </w:rPr>
        <w:t>({ nom: "Charlie" });</w:t>
      </w:r>
      <w:r w:rsidR="009A071A" w:rsidRPr="00DC717A">
        <w:rPr>
          <w:rFonts w:ascii="Aptos" w:hAnsi="Aptos"/>
          <w:lang w:val="fr-FR"/>
        </w:rPr>
        <w:br/>
      </w:r>
    </w:p>
    <w:p w:rsidR="003470AC" w:rsidRPr="003470AC" w:rsidRDefault="003470AC" w:rsidP="003470AC">
      <w:pPr>
        <w:rPr>
          <w:rFonts w:ascii="Aptos" w:hAnsi="Aptos"/>
          <w:b/>
          <w:bCs/>
          <w:lang w:val="fr-FR"/>
        </w:rPr>
      </w:pPr>
      <w:r w:rsidRPr="003470AC">
        <w:rPr>
          <w:rFonts w:ascii="Aptos" w:hAnsi="Aptos"/>
          <w:b/>
          <w:bCs/>
          <w:lang w:val="fr-FR"/>
        </w:rPr>
        <w:t>Opérateurs de requête</w:t>
      </w:r>
    </w:p>
    <w:p w:rsidR="003470AC" w:rsidRPr="003470AC" w:rsidRDefault="003470AC" w:rsidP="003470AC">
      <w:pPr>
        <w:rPr>
          <w:rFonts w:ascii="Aptos" w:hAnsi="Aptos"/>
          <w:lang w:val="fr-FR"/>
        </w:rPr>
      </w:pPr>
      <w:r w:rsidRPr="003470AC">
        <w:rPr>
          <w:rFonts w:ascii="Aptos" w:hAnsi="Aptos"/>
          <w:lang w:val="fr-FR"/>
        </w:rPr>
        <w:t>MongoDB permet d’écrire des requêtes très précises grâce à ses opérateurs :</w:t>
      </w:r>
    </w:p>
    <w:p w:rsidR="003470AC" w:rsidRPr="003470AC" w:rsidRDefault="003470AC" w:rsidP="003470AC">
      <w:pPr>
        <w:numPr>
          <w:ilvl w:val="0"/>
          <w:numId w:val="15"/>
        </w:numPr>
        <w:rPr>
          <w:rFonts w:ascii="Aptos" w:hAnsi="Aptos"/>
          <w:lang w:val="fr-FR"/>
        </w:rPr>
      </w:pPr>
      <w:r w:rsidRPr="003470AC">
        <w:rPr>
          <w:rFonts w:ascii="Aptos" w:hAnsi="Aptos"/>
          <w:lang w:val="fr-FR"/>
        </w:rPr>
        <w:t>$gt, $</w:t>
      </w:r>
      <w:proofErr w:type="spellStart"/>
      <w:r w:rsidRPr="003470AC">
        <w:rPr>
          <w:rFonts w:ascii="Aptos" w:hAnsi="Aptos"/>
          <w:lang w:val="fr-FR"/>
        </w:rPr>
        <w:t>lt</w:t>
      </w:r>
      <w:proofErr w:type="spellEnd"/>
      <w:r w:rsidRPr="003470AC">
        <w:rPr>
          <w:rFonts w:ascii="Aptos" w:hAnsi="Aptos"/>
          <w:lang w:val="fr-FR"/>
        </w:rPr>
        <w:t>, $eq, $ne : comparaisons</w:t>
      </w:r>
    </w:p>
    <w:p w:rsidR="003470AC" w:rsidRPr="003470AC" w:rsidRDefault="003470AC" w:rsidP="003470AC">
      <w:pPr>
        <w:numPr>
          <w:ilvl w:val="0"/>
          <w:numId w:val="15"/>
        </w:numPr>
        <w:rPr>
          <w:rFonts w:ascii="Aptos" w:hAnsi="Aptos"/>
          <w:lang w:val="fr-FR"/>
        </w:rPr>
      </w:pPr>
      <w:r w:rsidRPr="003470AC">
        <w:rPr>
          <w:rFonts w:ascii="Aptos" w:hAnsi="Aptos"/>
          <w:lang w:val="fr-FR"/>
        </w:rPr>
        <w:t>$and, $or, $not : logiques</w:t>
      </w:r>
    </w:p>
    <w:p w:rsidR="003470AC" w:rsidRPr="003470AC" w:rsidRDefault="003470AC" w:rsidP="003470AC">
      <w:pPr>
        <w:numPr>
          <w:ilvl w:val="0"/>
          <w:numId w:val="15"/>
        </w:numPr>
        <w:rPr>
          <w:rFonts w:ascii="Aptos" w:hAnsi="Aptos"/>
          <w:lang w:val="fr-FR"/>
        </w:rPr>
      </w:pPr>
      <w:r w:rsidRPr="003470AC">
        <w:rPr>
          <w:rFonts w:ascii="Aptos" w:hAnsi="Aptos"/>
          <w:lang w:val="fr-FR"/>
        </w:rPr>
        <w:t>$in, $</w:t>
      </w:r>
      <w:proofErr w:type="spellStart"/>
      <w:r w:rsidRPr="003470AC">
        <w:rPr>
          <w:rFonts w:ascii="Aptos" w:hAnsi="Aptos"/>
          <w:lang w:val="fr-FR"/>
        </w:rPr>
        <w:t>nin</w:t>
      </w:r>
      <w:proofErr w:type="spellEnd"/>
      <w:r w:rsidRPr="003470AC">
        <w:rPr>
          <w:rFonts w:ascii="Aptos" w:hAnsi="Aptos"/>
          <w:lang w:val="fr-FR"/>
        </w:rPr>
        <w:t> : tableau</w:t>
      </w:r>
    </w:p>
    <w:p w:rsidR="003470AC" w:rsidRPr="003470AC" w:rsidRDefault="003470AC" w:rsidP="003470AC">
      <w:pPr>
        <w:numPr>
          <w:ilvl w:val="0"/>
          <w:numId w:val="15"/>
        </w:numPr>
        <w:rPr>
          <w:rFonts w:ascii="Aptos" w:hAnsi="Aptos"/>
          <w:lang w:val="fr-FR"/>
        </w:rPr>
      </w:pPr>
      <w:r w:rsidRPr="003470AC">
        <w:rPr>
          <w:rFonts w:ascii="Aptos" w:hAnsi="Aptos"/>
          <w:lang w:val="fr-FR"/>
        </w:rPr>
        <w:t>$regex : correspondance texte</w:t>
      </w:r>
    </w:p>
    <w:p w:rsidR="003470AC" w:rsidRPr="003470AC" w:rsidRDefault="003470AC" w:rsidP="003470AC">
      <w:pPr>
        <w:rPr>
          <w:rFonts w:ascii="Aptos" w:hAnsi="Aptos"/>
          <w:b/>
          <w:bCs/>
          <w:lang w:val="fr-FR"/>
        </w:rPr>
      </w:pPr>
      <w:r w:rsidRPr="003470AC">
        <w:rPr>
          <w:rFonts w:ascii="Aptos" w:hAnsi="Aptos"/>
          <w:b/>
          <w:bCs/>
          <w:lang w:val="fr-FR"/>
        </w:rPr>
        <w:t>Exemple :</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.find</w:t>
      </w:r>
      <w:proofErr w:type="spellEnd"/>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 xml:space="preserve">  </w:t>
      </w:r>
      <w:proofErr w:type="spellStart"/>
      <w:proofErr w:type="gramStart"/>
      <w:r w:rsidRPr="003470AC">
        <w:rPr>
          <w:rFonts w:ascii="Aptos" w:hAnsi="Aptos"/>
          <w:lang w:val="fr-FR"/>
        </w:rPr>
        <w:t>age</w:t>
      </w:r>
      <w:proofErr w:type="spellEnd"/>
      <w:r w:rsidRPr="003470AC">
        <w:rPr>
          <w:rFonts w:ascii="Aptos" w:hAnsi="Aptos"/>
          <w:lang w:val="fr-FR"/>
        </w:rPr>
        <w:t>:</w:t>
      </w:r>
      <w:proofErr w:type="gramEnd"/>
      <w:r w:rsidRPr="003470AC">
        <w:rPr>
          <w:rFonts w:ascii="Aptos" w:hAnsi="Aptos"/>
          <w:lang w:val="fr-FR"/>
        </w:rPr>
        <w:t xml:space="preserve"> { $gt: 25 },</w:t>
      </w:r>
    </w:p>
    <w:p w:rsidR="003470AC" w:rsidRPr="003470AC" w:rsidRDefault="003470AC" w:rsidP="003470AC">
      <w:pPr>
        <w:rPr>
          <w:rFonts w:ascii="Aptos" w:hAnsi="Aptos"/>
          <w:lang w:val="fr-FR"/>
        </w:rPr>
      </w:pPr>
      <w:r w:rsidRPr="003470AC">
        <w:rPr>
          <w:rFonts w:ascii="Aptos" w:hAnsi="Aptos"/>
          <w:lang w:val="fr-FR"/>
        </w:rPr>
        <w:t xml:space="preserve">  </w:t>
      </w:r>
      <w:proofErr w:type="gramStart"/>
      <w:r w:rsidRPr="003470AC">
        <w:rPr>
          <w:rFonts w:ascii="Aptos" w:hAnsi="Aptos"/>
          <w:lang w:val="fr-FR"/>
        </w:rPr>
        <w:t>nom:</w:t>
      </w:r>
      <w:proofErr w:type="gramEnd"/>
      <w:r w:rsidRPr="003470AC">
        <w:rPr>
          <w:rFonts w:ascii="Aptos" w:hAnsi="Aptos"/>
          <w:lang w:val="fr-FR"/>
        </w:rPr>
        <w:t xml:space="preserve"> { $regex: "^A" }</w:t>
      </w:r>
    </w:p>
    <w:p w:rsidR="003470AC" w:rsidRPr="003470AC" w:rsidRDefault="003470AC" w:rsidP="003470AC">
      <w:pPr>
        <w:rPr>
          <w:rFonts w:ascii="Aptos" w:hAnsi="Aptos"/>
          <w:lang w:val="fr-FR"/>
        </w:rPr>
      </w:pPr>
      <w:r w:rsidRPr="003470AC">
        <w:rPr>
          <w:rFonts w:ascii="Aptos" w:hAnsi="Aptos"/>
          <w:lang w:val="fr-FR"/>
        </w:rPr>
        <w:t>});</w:t>
      </w:r>
    </w:p>
    <w:p w:rsidR="003470AC" w:rsidRPr="00DC717A" w:rsidRDefault="003470AC" w:rsidP="003470AC">
      <w:pPr>
        <w:rPr>
          <w:rFonts w:ascii="Aptos" w:hAnsi="Aptos"/>
          <w:lang w:val="fr-FR"/>
        </w:rPr>
      </w:pPr>
    </w:p>
    <w:p w:rsidR="009A071A" w:rsidRPr="00DC717A" w:rsidRDefault="009A071A" w:rsidP="003470AC">
      <w:pPr>
        <w:rPr>
          <w:rFonts w:ascii="Aptos" w:hAnsi="Aptos"/>
          <w:lang w:val="fr-FR"/>
        </w:rPr>
      </w:pPr>
    </w:p>
    <w:p w:rsidR="009A071A" w:rsidRPr="00DC717A" w:rsidRDefault="009A071A" w:rsidP="003470AC">
      <w:pPr>
        <w:rPr>
          <w:rFonts w:ascii="Aptos" w:hAnsi="Aptos"/>
          <w:lang w:val="fr-FR"/>
        </w:rPr>
      </w:pPr>
    </w:p>
    <w:p w:rsidR="009A071A" w:rsidRPr="003470AC" w:rsidRDefault="009A071A" w:rsidP="003470AC">
      <w:pPr>
        <w:rPr>
          <w:rFonts w:ascii="Aptos" w:hAnsi="Aptos"/>
          <w:lang w:val="fr-FR"/>
        </w:rPr>
      </w:pPr>
    </w:p>
    <w:p w:rsidR="003470AC" w:rsidRPr="003470AC" w:rsidRDefault="003470AC" w:rsidP="003470AC">
      <w:pPr>
        <w:rPr>
          <w:rFonts w:ascii="Aptos" w:hAnsi="Aptos"/>
          <w:b/>
          <w:bCs/>
          <w:lang w:val="fr-FR"/>
        </w:rPr>
      </w:pPr>
      <w:r w:rsidRPr="003470AC">
        <w:rPr>
          <w:rFonts w:ascii="Aptos" w:hAnsi="Aptos"/>
          <w:b/>
          <w:bCs/>
          <w:lang w:val="fr-FR"/>
        </w:rPr>
        <w:t>Agrégation des données</w:t>
      </w:r>
    </w:p>
    <w:p w:rsidR="003470AC" w:rsidRPr="00DC717A" w:rsidRDefault="003470AC" w:rsidP="003470AC">
      <w:pPr>
        <w:rPr>
          <w:rFonts w:ascii="Aptos" w:hAnsi="Aptos"/>
          <w:lang w:val="fr-FR"/>
        </w:rPr>
      </w:pPr>
      <w:r w:rsidRPr="003470AC">
        <w:rPr>
          <w:rFonts w:ascii="Aptos" w:hAnsi="Aptos"/>
          <w:lang w:val="fr-FR"/>
        </w:rPr>
        <w:t>MongoDB dispose d’un système puissant appelé </w:t>
      </w:r>
      <w:r w:rsidRPr="003470AC">
        <w:rPr>
          <w:rFonts w:ascii="Aptos" w:hAnsi="Aptos"/>
          <w:b/>
          <w:bCs/>
          <w:lang w:val="fr-FR"/>
        </w:rPr>
        <w:t>pipeline d’agrégation</w:t>
      </w:r>
      <w:r w:rsidRPr="003470AC">
        <w:rPr>
          <w:rFonts w:ascii="Aptos" w:hAnsi="Aptos"/>
          <w:lang w:val="fr-FR"/>
        </w:rPr>
        <w:t>, qui permet de transformer et regrouper les données.</w:t>
      </w:r>
    </w:p>
    <w:p w:rsidR="003470AC" w:rsidRPr="003470AC" w:rsidRDefault="003470AC" w:rsidP="003470AC">
      <w:pPr>
        <w:rPr>
          <w:rFonts w:ascii="Aptos" w:hAnsi="Aptos"/>
          <w:b/>
          <w:bCs/>
          <w:lang w:val="fr-FR"/>
        </w:rPr>
      </w:pPr>
      <w:r w:rsidRPr="003470AC">
        <w:rPr>
          <w:rFonts w:ascii="Aptos" w:hAnsi="Aptos"/>
          <w:b/>
          <w:bCs/>
          <w:lang w:val="fr-FR"/>
        </w:rPr>
        <w:t>Exemple simple :</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.aggregate</w:t>
      </w:r>
      <w:proofErr w:type="spellEnd"/>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 xml:space="preserve">  </w:t>
      </w:r>
      <w:proofErr w:type="gramStart"/>
      <w:r w:rsidRPr="003470AC">
        <w:rPr>
          <w:rFonts w:ascii="Aptos" w:hAnsi="Aptos"/>
          <w:lang w:val="fr-FR"/>
        </w:rPr>
        <w:t>{ $</w:t>
      </w:r>
      <w:proofErr w:type="gramEnd"/>
      <w:r w:rsidRPr="003470AC">
        <w:rPr>
          <w:rFonts w:ascii="Aptos" w:hAnsi="Aptos"/>
          <w:lang w:val="fr-FR"/>
        </w:rPr>
        <w:t xml:space="preserve">match: { </w:t>
      </w:r>
      <w:proofErr w:type="spellStart"/>
      <w:r w:rsidRPr="003470AC">
        <w:rPr>
          <w:rFonts w:ascii="Aptos" w:hAnsi="Aptos"/>
          <w:lang w:val="fr-FR"/>
        </w:rPr>
        <w:t>age</w:t>
      </w:r>
      <w:proofErr w:type="spellEnd"/>
      <w:r w:rsidRPr="003470AC">
        <w:rPr>
          <w:rFonts w:ascii="Aptos" w:hAnsi="Aptos"/>
          <w:lang w:val="fr-FR"/>
        </w:rPr>
        <w:t>: { $</w:t>
      </w:r>
      <w:proofErr w:type="spellStart"/>
      <w:r w:rsidRPr="003470AC">
        <w:rPr>
          <w:rFonts w:ascii="Aptos" w:hAnsi="Aptos"/>
          <w:lang w:val="fr-FR"/>
        </w:rPr>
        <w:t>gte</w:t>
      </w:r>
      <w:proofErr w:type="spellEnd"/>
      <w:r w:rsidRPr="003470AC">
        <w:rPr>
          <w:rFonts w:ascii="Aptos" w:hAnsi="Aptos"/>
          <w:lang w:val="fr-FR"/>
        </w:rPr>
        <w:t>: 25 } } },</w:t>
      </w:r>
    </w:p>
    <w:p w:rsidR="003470AC" w:rsidRPr="003470AC" w:rsidRDefault="003470AC" w:rsidP="003470AC">
      <w:pPr>
        <w:rPr>
          <w:rFonts w:ascii="Aptos" w:hAnsi="Aptos"/>
        </w:rPr>
      </w:pPr>
      <w:r w:rsidRPr="003470AC">
        <w:rPr>
          <w:rFonts w:ascii="Aptos" w:hAnsi="Aptos"/>
          <w:lang w:val="fr-FR"/>
        </w:rPr>
        <w:t xml:space="preserve">  </w:t>
      </w:r>
      <w:proofErr w:type="gramStart"/>
      <w:r w:rsidRPr="003470AC">
        <w:rPr>
          <w:rFonts w:ascii="Aptos" w:hAnsi="Aptos"/>
        </w:rPr>
        <w:t>{ $</w:t>
      </w:r>
      <w:proofErr w:type="gramEnd"/>
      <w:r w:rsidRPr="003470AC">
        <w:rPr>
          <w:rFonts w:ascii="Aptos" w:hAnsi="Aptos"/>
        </w:rPr>
        <w:t>group: { _id: "$age", total: { $sum: 1 } } },</w:t>
      </w:r>
    </w:p>
    <w:p w:rsidR="003470AC" w:rsidRPr="003470AC" w:rsidRDefault="003470AC" w:rsidP="003470AC">
      <w:pPr>
        <w:rPr>
          <w:rFonts w:ascii="Aptos" w:hAnsi="Aptos"/>
          <w:lang w:val="fr-FR"/>
        </w:rPr>
      </w:pPr>
      <w:r w:rsidRPr="003470AC">
        <w:rPr>
          <w:rFonts w:ascii="Aptos" w:hAnsi="Aptos"/>
        </w:rPr>
        <w:t xml:space="preserve">  </w:t>
      </w:r>
      <w:proofErr w:type="gramStart"/>
      <w:r w:rsidRPr="003470AC">
        <w:rPr>
          <w:rFonts w:ascii="Aptos" w:hAnsi="Aptos"/>
          <w:lang w:val="fr-FR"/>
        </w:rPr>
        <w:t>{ $</w:t>
      </w:r>
      <w:proofErr w:type="gramEnd"/>
      <w:r w:rsidRPr="003470AC">
        <w:rPr>
          <w:rFonts w:ascii="Aptos" w:hAnsi="Aptos"/>
          <w:lang w:val="fr-FR"/>
        </w:rPr>
        <w:t>sort: { total: -1 } }</w:t>
      </w:r>
    </w:p>
    <w:p w:rsidR="003470AC" w:rsidRPr="003470AC" w:rsidRDefault="003470AC" w:rsidP="003470AC">
      <w:pPr>
        <w:rPr>
          <w:rFonts w:ascii="Aptos" w:hAnsi="Aptos"/>
          <w:lang w:val="fr-FR"/>
        </w:rPr>
      </w:pPr>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Chaque étape du pipeline transforme les données comme dans une chaîne de traitement.</w:t>
      </w:r>
    </w:p>
    <w:p w:rsidR="003470AC" w:rsidRPr="003470AC" w:rsidRDefault="003470AC" w:rsidP="003470AC">
      <w:pPr>
        <w:rPr>
          <w:rFonts w:ascii="Aptos" w:hAnsi="Aptos"/>
          <w:b/>
          <w:bCs/>
          <w:lang w:val="fr-FR"/>
        </w:rPr>
      </w:pPr>
      <w:r w:rsidRPr="003470AC">
        <w:rPr>
          <w:rFonts w:ascii="Aptos" w:hAnsi="Aptos"/>
          <w:b/>
          <w:bCs/>
          <w:lang w:val="fr-FR"/>
        </w:rPr>
        <w:t>Indexation</w:t>
      </w:r>
    </w:p>
    <w:p w:rsidR="003470AC" w:rsidRPr="003470AC" w:rsidRDefault="003470AC" w:rsidP="003470AC">
      <w:pPr>
        <w:rPr>
          <w:rFonts w:ascii="Aptos" w:hAnsi="Aptos"/>
          <w:lang w:val="fr-FR"/>
        </w:rPr>
      </w:pPr>
      <w:r w:rsidRPr="003470AC">
        <w:rPr>
          <w:rFonts w:ascii="Aptos" w:hAnsi="Aptos"/>
          <w:lang w:val="fr-FR"/>
        </w:rPr>
        <w:t>Un </w:t>
      </w:r>
      <w:r w:rsidRPr="003470AC">
        <w:rPr>
          <w:rFonts w:ascii="Aptos" w:hAnsi="Aptos"/>
          <w:b/>
          <w:bCs/>
          <w:lang w:val="fr-FR"/>
        </w:rPr>
        <w:t>index</w:t>
      </w:r>
      <w:r w:rsidRPr="003470AC">
        <w:rPr>
          <w:rFonts w:ascii="Aptos" w:hAnsi="Aptos"/>
          <w:lang w:val="fr-FR"/>
        </w:rPr>
        <w:t> permet de rechercher plus rapidement dans une collection.</w:t>
      </w:r>
    </w:p>
    <w:p w:rsidR="003470AC" w:rsidRPr="003470AC" w:rsidRDefault="003470AC" w:rsidP="003470AC">
      <w:pPr>
        <w:rPr>
          <w:rFonts w:ascii="Aptos" w:hAnsi="Aptos"/>
          <w:b/>
          <w:bCs/>
          <w:lang w:val="fr-FR"/>
        </w:rPr>
      </w:pPr>
      <w:r w:rsidRPr="003470AC">
        <w:rPr>
          <w:rFonts w:ascii="Aptos" w:hAnsi="Aptos"/>
          <w:b/>
          <w:bCs/>
          <w:lang w:val="fr-FR"/>
        </w:rPr>
        <w:t>Exemple :</w:t>
      </w:r>
    </w:p>
    <w:p w:rsidR="003470AC" w:rsidRPr="003470AC" w:rsidRDefault="003470AC" w:rsidP="003470AC">
      <w:pPr>
        <w:rPr>
          <w:rFonts w:ascii="Aptos" w:hAnsi="Aptos"/>
          <w:lang w:val="fr-FR"/>
        </w:rPr>
      </w:pPr>
      <w:proofErr w:type="spellStart"/>
      <w:proofErr w:type="gramStart"/>
      <w:r w:rsidRPr="003470AC">
        <w:rPr>
          <w:rFonts w:ascii="Aptos" w:hAnsi="Aptos"/>
          <w:lang w:val="fr-FR"/>
        </w:rPr>
        <w:t>db.utilisateurs</w:t>
      </w:r>
      <w:proofErr w:type="gramEnd"/>
      <w:r w:rsidRPr="003470AC">
        <w:rPr>
          <w:rFonts w:ascii="Aptos" w:hAnsi="Aptos"/>
          <w:lang w:val="fr-FR"/>
        </w:rPr>
        <w:t>.createIndex</w:t>
      </w:r>
      <w:proofErr w:type="spellEnd"/>
      <w:r w:rsidRPr="003470AC">
        <w:rPr>
          <w:rFonts w:ascii="Aptos" w:hAnsi="Aptos"/>
          <w:lang w:val="fr-FR"/>
        </w:rPr>
        <w:t>({ nom: 1 });</w:t>
      </w:r>
    </w:p>
    <w:p w:rsidR="003470AC" w:rsidRPr="003470AC" w:rsidRDefault="003470AC" w:rsidP="003470AC">
      <w:pPr>
        <w:rPr>
          <w:rFonts w:ascii="Aptos" w:hAnsi="Aptos"/>
          <w:lang w:val="fr-FR"/>
        </w:rPr>
      </w:pPr>
      <w:r w:rsidRPr="003470AC">
        <w:rPr>
          <w:rFonts w:ascii="Aptos" w:hAnsi="Aptos"/>
          <w:lang w:val="fr-FR"/>
        </w:rPr>
        <w:t>MongoDB propose aussi :</w:t>
      </w:r>
    </w:p>
    <w:p w:rsidR="003470AC" w:rsidRPr="003470AC" w:rsidRDefault="003470AC" w:rsidP="003470AC">
      <w:pPr>
        <w:numPr>
          <w:ilvl w:val="0"/>
          <w:numId w:val="16"/>
        </w:numPr>
        <w:rPr>
          <w:rFonts w:ascii="Aptos" w:hAnsi="Aptos"/>
          <w:lang w:val="fr-FR"/>
        </w:rPr>
      </w:pPr>
      <w:r w:rsidRPr="003470AC">
        <w:rPr>
          <w:rFonts w:ascii="Aptos" w:hAnsi="Aptos"/>
          <w:lang w:val="fr-FR"/>
        </w:rPr>
        <w:t>Index composés (sur plusieurs champs)</w:t>
      </w:r>
    </w:p>
    <w:p w:rsidR="003470AC" w:rsidRPr="003470AC" w:rsidRDefault="003470AC" w:rsidP="003470AC">
      <w:pPr>
        <w:numPr>
          <w:ilvl w:val="0"/>
          <w:numId w:val="16"/>
        </w:numPr>
        <w:rPr>
          <w:rFonts w:ascii="Aptos" w:hAnsi="Aptos"/>
          <w:lang w:val="fr-FR"/>
        </w:rPr>
      </w:pPr>
      <w:r w:rsidRPr="003470AC">
        <w:rPr>
          <w:rFonts w:ascii="Aptos" w:hAnsi="Aptos"/>
          <w:lang w:val="fr-FR"/>
        </w:rPr>
        <w:t>Index texte (pour recherche plein texte)</w:t>
      </w:r>
    </w:p>
    <w:p w:rsidR="003470AC" w:rsidRPr="003470AC" w:rsidRDefault="003470AC" w:rsidP="003470AC">
      <w:pPr>
        <w:numPr>
          <w:ilvl w:val="0"/>
          <w:numId w:val="16"/>
        </w:numPr>
        <w:rPr>
          <w:rFonts w:ascii="Aptos" w:hAnsi="Aptos"/>
          <w:lang w:val="fr-FR"/>
        </w:rPr>
      </w:pPr>
      <w:r w:rsidRPr="003470AC">
        <w:rPr>
          <w:rFonts w:ascii="Aptos" w:hAnsi="Aptos"/>
          <w:lang w:val="fr-FR"/>
        </w:rPr>
        <w:t>Index géospatiaux</w:t>
      </w:r>
    </w:p>
    <w:p w:rsidR="003470AC" w:rsidRPr="003470AC" w:rsidRDefault="003470AC" w:rsidP="003470AC">
      <w:pPr>
        <w:rPr>
          <w:rFonts w:ascii="Aptos" w:hAnsi="Aptos"/>
          <w:b/>
          <w:bCs/>
          <w:lang w:val="fr-FR"/>
        </w:rPr>
      </w:pPr>
      <w:r w:rsidRPr="003470AC">
        <w:rPr>
          <w:rFonts w:ascii="Aptos" w:hAnsi="Aptos"/>
          <w:b/>
          <w:bCs/>
          <w:lang w:val="fr-FR"/>
        </w:rPr>
        <w:t>Connexion avec Node.js</w:t>
      </w:r>
    </w:p>
    <w:p w:rsidR="003470AC" w:rsidRPr="003470AC" w:rsidRDefault="003470AC" w:rsidP="003470AC">
      <w:pPr>
        <w:rPr>
          <w:rFonts w:ascii="Aptos" w:hAnsi="Aptos"/>
          <w:lang w:val="fr-FR"/>
        </w:rPr>
      </w:pPr>
      <w:r w:rsidRPr="003470AC">
        <w:rPr>
          <w:rFonts w:ascii="Aptos" w:hAnsi="Aptos"/>
          <w:lang w:val="fr-FR"/>
        </w:rPr>
        <w:t>MongoDB s’intègre très bien avec JavaScript et Node.js :</w:t>
      </w:r>
    </w:p>
    <w:p w:rsidR="003470AC" w:rsidRPr="003470AC" w:rsidRDefault="003470AC" w:rsidP="003470AC">
      <w:pPr>
        <w:rPr>
          <w:rFonts w:ascii="Aptos" w:hAnsi="Aptos"/>
        </w:rPr>
      </w:pPr>
      <w:proofErr w:type="spellStart"/>
      <w:r w:rsidRPr="003470AC">
        <w:rPr>
          <w:rFonts w:ascii="Aptos" w:hAnsi="Aptos"/>
        </w:rPr>
        <w:t>npm</w:t>
      </w:r>
      <w:proofErr w:type="spellEnd"/>
      <w:r w:rsidRPr="003470AC">
        <w:rPr>
          <w:rFonts w:ascii="Aptos" w:hAnsi="Aptos"/>
        </w:rPr>
        <w:t xml:space="preserve"> install </w:t>
      </w:r>
      <w:proofErr w:type="spellStart"/>
      <w:r w:rsidRPr="003470AC">
        <w:rPr>
          <w:rFonts w:ascii="Aptos" w:hAnsi="Aptos"/>
        </w:rPr>
        <w:t>mongodb</w:t>
      </w:r>
      <w:proofErr w:type="spellEnd"/>
      <w:r w:rsidRPr="00DC717A">
        <w:rPr>
          <w:rFonts w:ascii="Aptos" w:hAnsi="Aptos"/>
        </w:rPr>
        <w:br/>
      </w:r>
      <w:r w:rsidRPr="00DC717A">
        <w:rPr>
          <w:rFonts w:ascii="Aptos" w:hAnsi="Aptos"/>
        </w:rPr>
        <w:br/>
        <w:t>et</w:t>
      </w:r>
    </w:p>
    <w:p w:rsidR="003470AC" w:rsidRPr="003470AC" w:rsidRDefault="003470AC" w:rsidP="003470AC">
      <w:pPr>
        <w:rPr>
          <w:rFonts w:ascii="Aptos" w:hAnsi="Aptos"/>
        </w:rPr>
      </w:pPr>
      <w:r w:rsidRPr="003470AC">
        <w:rPr>
          <w:rFonts w:ascii="Aptos" w:hAnsi="Aptos"/>
        </w:rPr>
        <w:t xml:space="preserve">const </w:t>
      </w:r>
      <w:proofErr w:type="gramStart"/>
      <w:r w:rsidRPr="003470AC">
        <w:rPr>
          <w:rFonts w:ascii="Aptos" w:hAnsi="Aptos"/>
        </w:rPr>
        <w:t xml:space="preserve">{ </w:t>
      </w:r>
      <w:proofErr w:type="spellStart"/>
      <w:r w:rsidRPr="003470AC">
        <w:rPr>
          <w:rFonts w:ascii="Aptos" w:hAnsi="Aptos"/>
        </w:rPr>
        <w:t>MongoClient</w:t>
      </w:r>
      <w:proofErr w:type="spellEnd"/>
      <w:proofErr w:type="gramEnd"/>
      <w:r w:rsidRPr="003470AC">
        <w:rPr>
          <w:rFonts w:ascii="Aptos" w:hAnsi="Aptos"/>
        </w:rPr>
        <w:t xml:space="preserve"> } = require("</w:t>
      </w:r>
      <w:proofErr w:type="spellStart"/>
      <w:r w:rsidRPr="003470AC">
        <w:rPr>
          <w:rFonts w:ascii="Aptos" w:hAnsi="Aptos"/>
        </w:rPr>
        <w:t>mongodb</w:t>
      </w:r>
      <w:proofErr w:type="spellEnd"/>
      <w:r w:rsidRPr="003470AC">
        <w:rPr>
          <w:rFonts w:ascii="Aptos" w:hAnsi="Aptos"/>
        </w:rPr>
        <w:t>");</w:t>
      </w:r>
    </w:p>
    <w:p w:rsidR="003470AC" w:rsidRPr="003470AC" w:rsidRDefault="003470AC" w:rsidP="003470AC">
      <w:pPr>
        <w:rPr>
          <w:rFonts w:ascii="Aptos" w:hAnsi="Aptos"/>
        </w:rPr>
      </w:pPr>
      <w:r w:rsidRPr="003470AC">
        <w:rPr>
          <w:rFonts w:ascii="Aptos" w:hAnsi="Aptos"/>
        </w:rPr>
        <w:t xml:space="preserve">const client = new </w:t>
      </w:r>
      <w:proofErr w:type="spellStart"/>
      <w:r w:rsidRPr="003470AC">
        <w:rPr>
          <w:rFonts w:ascii="Aptos" w:hAnsi="Aptos"/>
        </w:rPr>
        <w:t>MongoClient</w:t>
      </w:r>
      <w:proofErr w:type="spellEnd"/>
      <w:r w:rsidRPr="003470AC">
        <w:rPr>
          <w:rFonts w:ascii="Aptos" w:hAnsi="Aptos"/>
        </w:rPr>
        <w:t>("</w:t>
      </w:r>
      <w:proofErr w:type="spellStart"/>
      <w:r w:rsidRPr="003470AC">
        <w:rPr>
          <w:rFonts w:ascii="Aptos" w:hAnsi="Aptos"/>
        </w:rPr>
        <w:t>mongodb</w:t>
      </w:r>
      <w:proofErr w:type="spellEnd"/>
      <w:r w:rsidRPr="003470AC">
        <w:rPr>
          <w:rFonts w:ascii="Aptos" w:hAnsi="Aptos"/>
        </w:rPr>
        <w:t>://localhost:27017");</w:t>
      </w:r>
    </w:p>
    <w:p w:rsidR="003470AC" w:rsidRPr="00DC717A" w:rsidRDefault="003470AC" w:rsidP="003470AC">
      <w:pPr>
        <w:rPr>
          <w:rFonts w:ascii="Aptos" w:hAnsi="Aptos"/>
        </w:rPr>
      </w:pPr>
    </w:p>
    <w:p w:rsidR="003470AC" w:rsidRPr="003470AC" w:rsidRDefault="003470AC" w:rsidP="003470AC">
      <w:pPr>
        <w:rPr>
          <w:rFonts w:ascii="Aptos" w:hAnsi="Aptos"/>
        </w:rPr>
      </w:pPr>
    </w:p>
    <w:p w:rsidR="003470AC" w:rsidRPr="003470AC" w:rsidRDefault="003470AC" w:rsidP="003470AC">
      <w:pPr>
        <w:rPr>
          <w:rFonts w:ascii="Aptos" w:hAnsi="Aptos"/>
          <w:lang w:val="fr-FR"/>
        </w:rPr>
      </w:pPr>
      <w:proofErr w:type="spellStart"/>
      <w:proofErr w:type="gramStart"/>
      <w:r w:rsidRPr="003470AC">
        <w:rPr>
          <w:rFonts w:ascii="Aptos" w:hAnsi="Aptos"/>
          <w:lang w:val="fr-FR"/>
        </w:rPr>
        <w:t>async</w:t>
      </w:r>
      <w:proofErr w:type="spellEnd"/>
      <w:proofErr w:type="gramEnd"/>
      <w:r w:rsidRPr="003470AC">
        <w:rPr>
          <w:rFonts w:ascii="Aptos" w:hAnsi="Aptos"/>
          <w:lang w:val="fr-FR"/>
        </w:rPr>
        <w:t xml:space="preserve"> </w:t>
      </w:r>
      <w:proofErr w:type="spellStart"/>
      <w:r w:rsidRPr="003470AC">
        <w:rPr>
          <w:rFonts w:ascii="Aptos" w:hAnsi="Aptos"/>
          <w:lang w:val="fr-FR"/>
        </w:rPr>
        <w:t>function</w:t>
      </w:r>
      <w:proofErr w:type="spellEnd"/>
      <w:r w:rsidRPr="003470AC">
        <w:rPr>
          <w:rFonts w:ascii="Aptos" w:hAnsi="Aptos"/>
          <w:lang w:val="fr-FR"/>
        </w:rPr>
        <w:t xml:space="preserve"> main() {</w:t>
      </w:r>
    </w:p>
    <w:p w:rsidR="003470AC" w:rsidRPr="003470AC" w:rsidRDefault="003470AC" w:rsidP="003470AC">
      <w:pPr>
        <w:rPr>
          <w:rFonts w:ascii="Aptos" w:hAnsi="Aptos"/>
          <w:lang w:val="fr-FR"/>
        </w:rPr>
      </w:pPr>
      <w:r w:rsidRPr="003470AC">
        <w:rPr>
          <w:rFonts w:ascii="Aptos" w:hAnsi="Aptos"/>
          <w:lang w:val="fr-FR"/>
        </w:rPr>
        <w:t xml:space="preserve">  </w:t>
      </w:r>
      <w:proofErr w:type="spellStart"/>
      <w:proofErr w:type="gramStart"/>
      <w:r w:rsidRPr="003470AC">
        <w:rPr>
          <w:rFonts w:ascii="Aptos" w:hAnsi="Aptos"/>
          <w:lang w:val="fr-FR"/>
        </w:rPr>
        <w:t>await</w:t>
      </w:r>
      <w:proofErr w:type="spellEnd"/>
      <w:proofErr w:type="gramEnd"/>
      <w:r w:rsidRPr="003470AC">
        <w:rPr>
          <w:rFonts w:ascii="Aptos" w:hAnsi="Aptos"/>
          <w:lang w:val="fr-FR"/>
        </w:rPr>
        <w:t xml:space="preserve"> </w:t>
      </w:r>
      <w:proofErr w:type="spellStart"/>
      <w:r w:rsidRPr="003470AC">
        <w:rPr>
          <w:rFonts w:ascii="Aptos" w:hAnsi="Aptos"/>
          <w:lang w:val="fr-FR"/>
        </w:rPr>
        <w:t>client.connect</w:t>
      </w:r>
      <w:proofErr w:type="spellEnd"/>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 xml:space="preserve">  </w:t>
      </w:r>
      <w:proofErr w:type="spellStart"/>
      <w:proofErr w:type="gramStart"/>
      <w:r w:rsidRPr="003470AC">
        <w:rPr>
          <w:rFonts w:ascii="Aptos" w:hAnsi="Aptos"/>
          <w:lang w:val="fr-FR"/>
        </w:rPr>
        <w:t>const</w:t>
      </w:r>
      <w:proofErr w:type="spellEnd"/>
      <w:proofErr w:type="gramEnd"/>
      <w:r w:rsidRPr="003470AC">
        <w:rPr>
          <w:rFonts w:ascii="Aptos" w:hAnsi="Aptos"/>
          <w:lang w:val="fr-FR"/>
        </w:rPr>
        <w:t xml:space="preserve"> </w:t>
      </w:r>
      <w:proofErr w:type="spellStart"/>
      <w:r w:rsidRPr="003470AC">
        <w:rPr>
          <w:rFonts w:ascii="Aptos" w:hAnsi="Aptos"/>
          <w:lang w:val="fr-FR"/>
        </w:rPr>
        <w:t>db</w:t>
      </w:r>
      <w:proofErr w:type="spellEnd"/>
      <w:r w:rsidRPr="003470AC">
        <w:rPr>
          <w:rFonts w:ascii="Aptos" w:hAnsi="Aptos"/>
          <w:lang w:val="fr-FR"/>
        </w:rPr>
        <w:t xml:space="preserve"> = </w:t>
      </w:r>
      <w:proofErr w:type="spellStart"/>
      <w:r w:rsidRPr="003470AC">
        <w:rPr>
          <w:rFonts w:ascii="Aptos" w:hAnsi="Aptos"/>
          <w:lang w:val="fr-FR"/>
        </w:rPr>
        <w:t>client.db</w:t>
      </w:r>
      <w:proofErr w:type="spellEnd"/>
      <w:r w:rsidRPr="003470AC">
        <w:rPr>
          <w:rFonts w:ascii="Aptos" w:hAnsi="Aptos"/>
          <w:lang w:val="fr-FR"/>
        </w:rPr>
        <w:t>("</w:t>
      </w:r>
      <w:proofErr w:type="spellStart"/>
      <w:r w:rsidRPr="003470AC">
        <w:rPr>
          <w:rFonts w:ascii="Aptos" w:hAnsi="Aptos"/>
          <w:lang w:val="fr-FR"/>
        </w:rPr>
        <w:t>mon_appli</w:t>
      </w:r>
      <w:proofErr w:type="spellEnd"/>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 xml:space="preserve">  </w:t>
      </w:r>
      <w:proofErr w:type="spellStart"/>
      <w:proofErr w:type="gramStart"/>
      <w:r w:rsidRPr="003470AC">
        <w:rPr>
          <w:rFonts w:ascii="Aptos" w:hAnsi="Aptos"/>
          <w:lang w:val="fr-FR"/>
        </w:rPr>
        <w:t>const</w:t>
      </w:r>
      <w:proofErr w:type="spellEnd"/>
      <w:proofErr w:type="gramEnd"/>
      <w:r w:rsidRPr="003470AC">
        <w:rPr>
          <w:rFonts w:ascii="Aptos" w:hAnsi="Aptos"/>
          <w:lang w:val="fr-FR"/>
        </w:rPr>
        <w:t xml:space="preserve"> </w:t>
      </w:r>
      <w:proofErr w:type="spellStart"/>
      <w:r w:rsidRPr="003470AC">
        <w:rPr>
          <w:rFonts w:ascii="Aptos" w:hAnsi="Aptos"/>
          <w:lang w:val="fr-FR"/>
        </w:rPr>
        <w:t>users</w:t>
      </w:r>
      <w:proofErr w:type="spellEnd"/>
      <w:r w:rsidRPr="003470AC">
        <w:rPr>
          <w:rFonts w:ascii="Aptos" w:hAnsi="Aptos"/>
          <w:lang w:val="fr-FR"/>
        </w:rPr>
        <w:t xml:space="preserve"> = </w:t>
      </w:r>
      <w:proofErr w:type="spellStart"/>
      <w:r w:rsidRPr="003470AC">
        <w:rPr>
          <w:rFonts w:ascii="Aptos" w:hAnsi="Aptos"/>
          <w:lang w:val="fr-FR"/>
        </w:rPr>
        <w:t>db.collection</w:t>
      </w:r>
      <w:proofErr w:type="spellEnd"/>
      <w:r w:rsidRPr="003470AC">
        <w:rPr>
          <w:rFonts w:ascii="Aptos" w:hAnsi="Aptos"/>
          <w:lang w:val="fr-FR"/>
        </w:rPr>
        <w:t>("utilisateurs");</w:t>
      </w:r>
    </w:p>
    <w:p w:rsidR="003470AC" w:rsidRPr="003470AC" w:rsidRDefault="003470AC" w:rsidP="003470AC">
      <w:pPr>
        <w:rPr>
          <w:rFonts w:ascii="Aptos" w:hAnsi="Aptos"/>
        </w:rPr>
      </w:pPr>
      <w:r w:rsidRPr="003470AC">
        <w:rPr>
          <w:rFonts w:ascii="Aptos" w:hAnsi="Aptos"/>
          <w:lang w:val="fr-FR"/>
        </w:rPr>
        <w:t xml:space="preserve">  </w:t>
      </w:r>
      <w:r w:rsidRPr="003470AC">
        <w:rPr>
          <w:rFonts w:ascii="Aptos" w:hAnsi="Aptos"/>
        </w:rPr>
        <w:t xml:space="preserve">await </w:t>
      </w:r>
      <w:proofErr w:type="spellStart"/>
      <w:proofErr w:type="gramStart"/>
      <w:r w:rsidRPr="003470AC">
        <w:rPr>
          <w:rFonts w:ascii="Aptos" w:hAnsi="Aptos"/>
        </w:rPr>
        <w:t>users.insertOne</w:t>
      </w:r>
      <w:proofErr w:type="spellEnd"/>
      <w:proofErr w:type="gramEnd"/>
      <w:r w:rsidRPr="003470AC">
        <w:rPr>
          <w:rFonts w:ascii="Aptos" w:hAnsi="Aptos"/>
        </w:rPr>
        <w:t>({ nom: "</w:t>
      </w:r>
      <w:proofErr w:type="spellStart"/>
      <w:r w:rsidRPr="003470AC">
        <w:rPr>
          <w:rFonts w:ascii="Aptos" w:hAnsi="Aptos"/>
        </w:rPr>
        <w:t>Théo</w:t>
      </w:r>
      <w:proofErr w:type="spellEnd"/>
      <w:r w:rsidRPr="003470AC">
        <w:rPr>
          <w:rFonts w:ascii="Aptos" w:hAnsi="Aptos"/>
        </w:rPr>
        <w:t>", age: 22 });</w:t>
      </w:r>
    </w:p>
    <w:p w:rsidR="003470AC" w:rsidRPr="003470AC" w:rsidRDefault="003470AC" w:rsidP="003470AC">
      <w:pPr>
        <w:rPr>
          <w:rFonts w:ascii="Aptos" w:hAnsi="Aptos"/>
        </w:rPr>
      </w:pPr>
      <w:r w:rsidRPr="003470AC">
        <w:rPr>
          <w:rFonts w:ascii="Aptos" w:hAnsi="Aptos"/>
        </w:rPr>
        <w:t xml:space="preserve">  const data = await </w:t>
      </w:r>
      <w:proofErr w:type="spellStart"/>
      <w:proofErr w:type="gramStart"/>
      <w:r w:rsidRPr="003470AC">
        <w:rPr>
          <w:rFonts w:ascii="Aptos" w:hAnsi="Aptos"/>
        </w:rPr>
        <w:t>users.find</w:t>
      </w:r>
      <w:proofErr w:type="spellEnd"/>
      <w:proofErr w:type="gramEnd"/>
      <w:r w:rsidRPr="003470AC">
        <w:rPr>
          <w:rFonts w:ascii="Aptos" w:hAnsi="Aptos"/>
        </w:rPr>
        <w:t>().</w:t>
      </w:r>
      <w:proofErr w:type="spellStart"/>
      <w:r w:rsidRPr="003470AC">
        <w:rPr>
          <w:rFonts w:ascii="Aptos" w:hAnsi="Aptos"/>
        </w:rPr>
        <w:t>toArray</w:t>
      </w:r>
      <w:proofErr w:type="spellEnd"/>
      <w:r w:rsidRPr="003470AC">
        <w:rPr>
          <w:rFonts w:ascii="Aptos" w:hAnsi="Aptos"/>
        </w:rPr>
        <w:t>();</w:t>
      </w:r>
    </w:p>
    <w:p w:rsidR="003470AC" w:rsidRPr="003470AC" w:rsidRDefault="003470AC" w:rsidP="003470AC">
      <w:pPr>
        <w:rPr>
          <w:rFonts w:ascii="Aptos" w:hAnsi="Aptos"/>
        </w:rPr>
      </w:pPr>
      <w:r w:rsidRPr="003470AC">
        <w:rPr>
          <w:rFonts w:ascii="Aptos" w:hAnsi="Aptos"/>
        </w:rPr>
        <w:t xml:space="preserve">  console.log(data);</w:t>
      </w:r>
    </w:p>
    <w:p w:rsidR="003470AC" w:rsidRPr="003470AC" w:rsidRDefault="003470AC" w:rsidP="003470AC">
      <w:pPr>
        <w:rPr>
          <w:rFonts w:ascii="Aptos" w:hAnsi="Aptos"/>
        </w:rPr>
      </w:pPr>
      <w:r w:rsidRPr="003470AC">
        <w:rPr>
          <w:rFonts w:ascii="Aptos" w:hAnsi="Aptos"/>
        </w:rPr>
        <w:t xml:space="preserve">  await </w:t>
      </w:r>
      <w:proofErr w:type="spellStart"/>
      <w:proofErr w:type="gramStart"/>
      <w:r w:rsidRPr="003470AC">
        <w:rPr>
          <w:rFonts w:ascii="Aptos" w:hAnsi="Aptos"/>
        </w:rPr>
        <w:t>client.close</w:t>
      </w:r>
      <w:proofErr w:type="spellEnd"/>
      <w:proofErr w:type="gramEnd"/>
      <w:r w:rsidRPr="003470AC">
        <w:rPr>
          <w:rFonts w:ascii="Aptos" w:hAnsi="Aptos"/>
        </w:rPr>
        <w:t>();</w:t>
      </w:r>
    </w:p>
    <w:p w:rsidR="003470AC" w:rsidRPr="003470AC" w:rsidRDefault="003470AC" w:rsidP="003470AC">
      <w:pPr>
        <w:rPr>
          <w:rFonts w:ascii="Aptos" w:hAnsi="Aptos"/>
          <w:lang w:val="fr-FR"/>
        </w:rPr>
      </w:pPr>
      <w:r w:rsidRPr="003470AC">
        <w:rPr>
          <w:rFonts w:ascii="Aptos" w:hAnsi="Aptos"/>
          <w:lang w:val="fr-FR"/>
        </w:rPr>
        <w:t>}</w:t>
      </w:r>
    </w:p>
    <w:p w:rsidR="003470AC" w:rsidRPr="003470AC" w:rsidRDefault="003470AC" w:rsidP="003470AC">
      <w:pPr>
        <w:rPr>
          <w:rFonts w:ascii="Aptos" w:hAnsi="Aptos"/>
          <w:lang w:val="fr-FR"/>
        </w:rPr>
      </w:pPr>
      <w:proofErr w:type="gramStart"/>
      <w:r w:rsidRPr="003470AC">
        <w:rPr>
          <w:rFonts w:ascii="Aptos" w:hAnsi="Aptos"/>
          <w:lang w:val="fr-FR"/>
        </w:rPr>
        <w:t>main(</w:t>
      </w:r>
      <w:proofErr w:type="gramEnd"/>
      <w:r w:rsidRPr="003470AC">
        <w:rPr>
          <w:rFonts w:ascii="Aptos" w:hAnsi="Aptos"/>
          <w:lang w:val="fr-FR"/>
        </w:rPr>
        <w:t>);</w:t>
      </w:r>
    </w:p>
    <w:p w:rsidR="003470AC" w:rsidRPr="003470AC" w:rsidRDefault="003470AC" w:rsidP="003470AC">
      <w:pPr>
        <w:rPr>
          <w:rFonts w:ascii="Aptos" w:hAnsi="Aptos"/>
          <w:lang w:val="fr-FR"/>
        </w:rPr>
      </w:pPr>
      <w:r w:rsidRPr="003470AC">
        <w:rPr>
          <w:rFonts w:ascii="Aptos" w:hAnsi="Aptos"/>
          <w:lang w:val="fr-FR"/>
        </w:rPr>
        <w:t>MongoDB est souvent utilisé avec </w:t>
      </w:r>
      <w:r w:rsidRPr="003470AC">
        <w:rPr>
          <w:rFonts w:ascii="Aptos" w:hAnsi="Aptos"/>
          <w:b/>
          <w:bCs/>
          <w:lang w:val="fr-FR"/>
        </w:rPr>
        <w:t>Express</w:t>
      </w:r>
      <w:r w:rsidRPr="003470AC">
        <w:rPr>
          <w:rFonts w:ascii="Aptos" w:hAnsi="Aptos"/>
          <w:lang w:val="fr-FR"/>
        </w:rPr>
        <w:t>, </w:t>
      </w:r>
      <w:r w:rsidRPr="003470AC">
        <w:rPr>
          <w:rFonts w:ascii="Aptos" w:hAnsi="Aptos"/>
          <w:b/>
          <w:bCs/>
          <w:lang w:val="fr-FR"/>
        </w:rPr>
        <w:t>Nest.js</w:t>
      </w:r>
      <w:r w:rsidRPr="003470AC">
        <w:rPr>
          <w:rFonts w:ascii="Aptos" w:hAnsi="Aptos"/>
          <w:lang w:val="fr-FR"/>
        </w:rPr>
        <w:t> ou </w:t>
      </w:r>
      <w:proofErr w:type="spellStart"/>
      <w:r w:rsidRPr="003470AC">
        <w:rPr>
          <w:rFonts w:ascii="Aptos" w:hAnsi="Aptos"/>
          <w:b/>
          <w:bCs/>
          <w:lang w:val="fr-FR"/>
        </w:rPr>
        <w:t>Mongoose</w:t>
      </w:r>
      <w:proofErr w:type="spellEnd"/>
      <w:r w:rsidRPr="003470AC">
        <w:rPr>
          <w:rFonts w:ascii="Aptos" w:hAnsi="Aptos"/>
          <w:lang w:val="fr-FR"/>
        </w:rPr>
        <w:t> (ODM).</w:t>
      </w:r>
    </w:p>
    <w:p w:rsidR="003470AC" w:rsidRPr="003470AC" w:rsidRDefault="003470AC" w:rsidP="003470AC">
      <w:pPr>
        <w:rPr>
          <w:rFonts w:ascii="Aptos" w:hAnsi="Aptos"/>
          <w:b/>
          <w:bCs/>
          <w:lang w:val="fr-FR"/>
        </w:rPr>
      </w:pPr>
      <w:r w:rsidRPr="003470AC">
        <w:rPr>
          <w:rFonts w:ascii="Aptos" w:hAnsi="Aptos"/>
          <w:b/>
          <w:bCs/>
          <w:lang w:val="fr-FR"/>
        </w:rPr>
        <w:t>Cas d’usage typiques</w:t>
      </w:r>
    </w:p>
    <w:p w:rsidR="003470AC" w:rsidRPr="003470AC" w:rsidRDefault="003470AC" w:rsidP="003470AC">
      <w:pPr>
        <w:numPr>
          <w:ilvl w:val="0"/>
          <w:numId w:val="17"/>
        </w:numPr>
        <w:rPr>
          <w:rFonts w:ascii="Aptos" w:hAnsi="Aptos"/>
          <w:lang w:val="fr-FR"/>
        </w:rPr>
      </w:pPr>
      <w:r w:rsidRPr="003470AC">
        <w:rPr>
          <w:rFonts w:ascii="Aptos" w:hAnsi="Aptos"/>
          <w:lang w:val="fr-FR"/>
        </w:rPr>
        <w:t>Appli web avec front + API Node.js</w:t>
      </w:r>
    </w:p>
    <w:p w:rsidR="003470AC" w:rsidRPr="003470AC" w:rsidRDefault="003470AC" w:rsidP="003470AC">
      <w:pPr>
        <w:numPr>
          <w:ilvl w:val="0"/>
          <w:numId w:val="17"/>
        </w:numPr>
        <w:rPr>
          <w:rFonts w:ascii="Aptos" w:hAnsi="Aptos"/>
          <w:lang w:val="fr-FR"/>
        </w:rPr>
      </w:pPr>
      <w:r w:rsidRPr="003470AC">
        <w:rPr>
          <w:rFonts w:ascii="Aptos" w:hAnsi="Aptos"/>
          <w:lang w:val="fr-FR"/>
        </w:rPr>
        <w:t>Système de gestion de contenu (CMS)</w:t>
      </w:r>
    </w:p>
    <w:p w:rsidR="003470AC" w:rsidRPr="003470AC" w:rsidRDefault="003470AC" w:rsidP="003470AC">
      <w:pPr>
        <w:numPr>
          <w:ilvl w:val="0"/>
          <w:numId w:val="17"/>
        </w:numPr>
        <w:rPr>
          <w:rFonts w:ascii="Aptos" w:hAnsi="Aptos"/>
          <w:lang w:val="fr-FR"/>
        </w:rPr>
      </w:pPr>
      <w:r w:rsidRPr="003470AC">
        <w:rPr>
          <w:rFonts w:ascii="Aptos" w:hAnsi="Aptos"/>
          <w:lang w:val="fr-FR"/>
        </w:rPr>
        <w:t>Messagerie en temps réel</w:t>
      </w:r>
    </w:p>
    <w:p w:rsidR="003470AC" w:rsidRPr="003470AC" w:rsidRDefault="003470AC" w:rsidP="003470AC">
      <w:pPr>
        <w:numPr>
          <w:ilvl w:val="0"/>
          <w:numId w:val="17"/>
        </w:numPr>
        <w:rPr>
          <w:rFonts w:ascii="Aptos" w:hAnsi="Aptos"/>
          <w:lang w:val="fr-FR"/>
        </w:rPr>
      </w:pPr>
      <w:r w:rsidRPr="003470AC">
        <w:rPr>
          <w:rFonts w:ascii="Aptos" w:hAnsi="Aptos"/>
          <w:lang w:val="fr-FR"/>
        </w:rPr>
        <w:t>Données utilisateur pour un SaaS</w:t>
      </w:r>
    </w:p>
    <w:p w:rsidR="00E313B5" w:rsidRPr="00DC717A" w:rsidRDefault="00E313B5">
      <w:pPr>
        <w:rPr>
          <w:rFonts w:ascii="Aptos" w:hAnsi="Aptos"/>
          <w:lang w:val="fr-FR"/>
        </w:rPr>
      </w:pPr>
    </w:p>
    <w:p w:rsidR="00E313B5" w:rsidRPr="00DC717A" w:rsidRDefault="009A071A" w:rsidP="009A071A">
      <w:pPr>
        <w:pStyle w:val="Titre2"/>
        <w:rPr>
          <w:rFonts w:ascii="Aptos" w:hAnsi="Aptos"/>
          <w:color w:val="FF0000"/>
          <w:lang w:val="fr-FR"/>
        </w:rPr>
      </w:pPr>
      <w:r w:rsidRPr="00DC717A">
        <w:rPr>
          <w:rFonts w:ascii="Aptos" w:hAnsi="Aptos"/>
          <w:color w:val="FF0000"/>
          <w:lang w:val="fr-FR"/>
        </w:rPr>
        <w:t xml:space="preserve">III] </w:t>
      </w:r>
      <w:r w:rsidR="00E313B5" w:rsidRPr="00DC717A">
        <w:rPr>
          <w:rFonts w:ascii="Aptos" w:hAnsi="Aptos"/>
          <w:color w:val="FF0000"/>
          <w:lang w:val="fr-FR"/>
        </w:rPr>
        <w:t>C'est quoi une API REST ?</w:t>
      </w:r>
      <w:r w:rsidRPr="00DC717A">
        <w:rPr>
          <w:rFonts w:ascii="Aptos" w:hAnsi="Aptos"/>
          <w:color w:val="FF0000"/>
          <w:lang w:val="fr-FR"/>
        </w:rPr>
        <w:br/>
      </w:r>
    </w:p>
    <w:p w:rsidR="00E313B5" w:rsidRPr="00DC717A" w:rsidRDefault="00E313B5" w:rsidP="00E313B5">
      <w:pPr>
        <w:rPr>
          <w:rFonts w:ascii="Aptos" w:hAnsi="Aptos"/>
          <w:lang w:val="fr-FR"/>
        </w:rPr>
      </w:pPr>
      <w:r w:rsidRPr="00DC717A">
        <w:rPr>
          <w:rFonts w:ascii="Aptos" w:hAnsi="Aptos"/>
          <w:lang w:val="fr-FR"/>
        </w:rPr>
        <w:t>Une </w:t>
      </w:r>
      <w:r w:rsidRPr="00DC717A">
        <w:rPr>
          <w:rFonts w:ascii="Aptos" w:hAnsi="Aptos"/>
          <w:b/>
          <w:bCs/>
          <w:lang w:val="fr-FR"/>
        </w:rPr>
        <w:t>API</w:t>
      </w:r>
      <w:r w:rsidRPr="00DC717A">
        <w:rPr>
          <w:rFonts w:ascii="Aptos" w:hAnsi="Aptos"/>
          <w:lang w:val="fr-FR"/>
        </w:rPr>
        <w:t> (</w:t>
      </w:r>
      <w:r w:rsidRPr="00DC717A">
        <w:rPr>
          <w:rFonts w:ascii="Aptos" w:hAnsi="Aptos"/>
          <w:b/>
          <w:bCs/>
          <w:lang w:val="fr-FR"/>
        </w:rPr>
        <w:t>A</w:t>
      </w:r>
      <w:r w:rsidRPr="00DC717A">
        <w:rPr>
          <w:rFonts w:ascii="Aptos" w:hAnsi="Aptos"/>
          <w:lang w:val="fr-FR"/>
        </w:rPr>
        <w:t>pplication </w:t>
      </w:r>
      <w:proofErr w:type="spellStart"/>
      <w:r w:rsidRPr="00DC717A">
        <w:rPr>
          <w:rFonts w:ascii="Aptos" w:hAnsi="Aptos"/>
          <w:b/>
          <w:bCs/>
          <w:lang w:val="fr-FR"/>
        </w:rPr>
        <w:t>P</w:t>
      </w:r>
      <w:r w:rsidRPr="00DC717A">
        <w:rPr>
          <w:rFonts w:ascii="Aptos" w:hAnsi="Aptos"/>
          <w:lang w:val="fr-FR"/>
        </w:rPr>
        <w:t>rogramming</w:t>
      </w:r>
      <w:proofErr w:type="spellEnd"/>
      <w:r w:rsidRPr="00DC717A">
        <w:rPr>
          <w:rFonts w:ascii="Aptos" w:hAnsi="Aptos"/>
          <w:lang w:val="fr-FR"/>
        </w:rPr>
        <w:t> </w:t>
      </w:r>
      <w:r w:rsidRPr="00DC717A">
        <w:rPr>
          <w:rFonts w:ascii="Aptos" w:hAnsi="Aptos"/>
          <w:b/>
          <w:bCs/>
          <w:lang w:val="fr-FR"/>
        </w:rPr>
        <w:t>I</w:t>
      </w:r>
      <w:r w:rsidRPr="00DC717A">
        <w:rPr>
          <w:rFonts w:ascii="Aptos" w:hAnsi="Aptos"/>
          <w:lang w:val="fr-FR"/>
        </w:rPr>
        <w:t>nterface) est une interface de programmation permettant d’accéder à un ou plusieurs services comme des données ou des fonctionnalités fournies par un système tiers. Elle se base sur une architecture client-serveur.</w:t>
      </w:r>
    </w:p>
    <w:p w:rsidR="00E313B5" w:rsidRPr="00DC717A" w:rsidRDefault="00E313B5" w:rsidP="00E313B5">
      <w:pPr>
        <w:rPr>
          <w:rFonts w:ascii="Aptos" w:hAnsi="Aptos"/>
          <w:lang w:val="fr-FR"/>
        </w:rPr>
      </w:pPr>
      <w:r w:rsidRPr="00DC717A">
        <w:rPr>
          <w:rFonts w:ascii="Aptos" w:hAnsi="Aptos"/>
          <w:lang w:val="fr-FR"/>
        </w:rPr>
        <w:t xml:space="preserve">Dans le schéma suivant, nous prenons l’exemple de l’application Uber (permettant de commander une course) qui fait appel à l’API de Google </w:t>
      </w:r>
      <w:proofErr w:type="spellStart"/>
      <w:r w:rsidRPr="00DC717A">
        <w:rPr>
          <w:rFonts w:ascii="Aptos" w:hAnsi="Aptos"/>
          <w:lang w:val="fr-FR"/>
        </w:rPr>
        <w:t>Maps</w:t>
      </w:r>
      <w:proofErr w:type="spellEnd"/>
      <w:r w:rsidRPr="00DC717A">
        <w:rPr>
          <w:rFonts w:ascii="Aptos" w:hAnsi="Aptos"/>
          <w:lang w:val="fr-FR"/>
        </w:rPr>
        <w:t xml:space="preserve"> pour avoir accès à l’itinéraire d’un client et une API de paiement pour facturer le trajet.</w:t>
      </w:r>
    </w:p>
    <w:p w:rsidR="008D5F1B" w:rsidRPr="00DC717A" w:rsidRDefault="00000000" w:rsidP="00E313B5">
      <w:pPr>
        <w:jc w:val="center"/>
        <w:rPr>
          <w:rFonts w:ascii="Aptos" w:hAnsi="Aptos"/>
          <w:lang w:val="fr-FR"/>
        </w:rPr>
      </w:pPr>
      <w:r w:rsidRPr="00DC717A">
        <w:rPr>
          <w:rFonts w:ascii="Aptos" w:hAnsi="Aptos"/>
          <w:lang w:val="fr-FR"/>
        </w:rPr>
        <w:lastRenderedPageBreak/>
        <w:br/>
      </w:r>
      <w:r w:rsidR="00E313B5" w:rsidRPr="00DC717A">
        <w:rPr>
          <w:rFonts w:ascii="Aptos" w:hAnsi="Aptos"/>
          <w:noProof/>
          <w:lang w:val="fr-FR"/>
        </w:rPr>
        <w:drawing>
          <wp:inline distT="0" distB="0" distL="0" distR="0">
            <wp:extent cx="4497028" cy="2228215"/>
            <wp:effectExtent l="0" t="0" r="0" b="0"/>
            <wp:docPr id="19082645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64523" name="Image 1908264523"/>
                    <pic:cNvPicPr/>
                  </pic:nvPicPr>
                  <pic:blipFill>
                    <a:blip r:embed="rId6"/>
                    <a:stretch>
                      <a:fillRect/>
                    </a:stretch>
                  </pic:blipFill>
                  <pic:spPr>
                    <a:xfrm>
                      <a:off x="0" y="0"/>
                      <a:ext cx="4549649" cy="2254288"/>
                    </a:xfrm>
                    <a:prstGeom prst="rect">
                      <a:avLst/>
                    </a:prstGeom>
                  </pic:spPr>
                </pic:pic>
              </a:graphicData>
            </a:graphic>
          </wp:inline>
        </w:drawing>
      </w:r>
    </w:p>
    <w:p w:rsidR="00E313B5" w:rsidRPr="00DC717A" w:rsidRDefault="00E313B5" w:rsidP="00E313B5">
      <w:pPr>
        <w:rPr>
          <w:rFonts w:ascii="Aptos" w:hAnsi="Aptos"/>
          <w:lang w:val="fr-FR"/>
        </w:rPr>
      </w:pPr>
      <w:r w:rsidRPr="00DC717A">
        <w:rPr>
          <w:rFonts w:ascii="Aptos" w:hAnsi="Aptos"/>
          <w:i/>
          <w:iCs/>
          <w:lang w:val="fr-FR"/>
        </w:rPr>
        <w:t>Schéma d’explication du fonctionnement de l’application Uber avec API</w:t>
      </w:r>
      <w:r w:rsidRPr="00DC717A">
        <w:rPr>
          <w:rFonts w:ascii="Aptos" w:hAnsi="Aptos"/>
          <w:lang w:val="fr-FR"/>
        </w:rPr>
        <w:t xml:space="preserve"> Source : </w:t>
      </w:r>
      <w:proofErr w:type="spellStart"/>
      <w:r w:rsidRPr="00DC717A">
        <w:rPr>
          <w:rFonts w:ascii="Aptos" w:hAnsi="Aptos"/>
          <w:lang w:val="fr-FR"/>
        </w:rPr>
        <w:t>Hubvisory</w:t>
      </w:r>
      <w:proofErr w:type="spellEnd"/>
      <w:r w:rsidRPr="00DC717A">
        <w:rPr>
          <w:rFonts w:ascii="Aptos" w:hAnsi="Aptos"/>
          <w:lang w:val="fr-FR"/>
        </w:rPr>
        <w:t xml:space="preserve"> Source</w:t>
      </w:r>
    </w:p>
    <w:p w:rsidR="00E313B5" w:rsidRPr="00DC717A" w:rsidRDefault="00E313B5" w:rsidP="00E313B5">
      <w:pPr>
        <w:rPr>
          <w:rFonts w:ascii="Aptos" w:hAnsi="Aptos"/>
          <w:lang w:val="fr-FR"/>
        </w:rPr>
      </w:pPr>
      <w:proofErr w:type="spellStart"/>
      <w:r w:rsidRPr="00DC717A">
        <w:rPr>
          <w:rFonts w:ascii="Aptos" w:hAnsi="Aptos"/>
          <w:b/>
          <w:bCs/>
          <w:lang w:val="fr-FR"/>
        </w:rPr>
        <w:t>Rest</w:t>
      </w:r>
      <w:proofErr w:type="spellEnd"/>
      <w:r w:rsidRPr="00DC717A">
        <w:rPr>
          <w:rFonts w:ascii="Aptos" w:hAnsi="Aptos"/>
          <w:lang w:val="fr-FR"/>
        </w:rPr>
        <w:t> (</w:t>
      </w:r>
      <w:proofErr w:type="spellStart"/>
      <w:r w:rsidRPr="00DC717A">
        <w:rPr>
          <w:rFonts w:ascii="Aptos" w:hAnsi="Aptos"/>
          <w:b/>
          <w:bCs/>
          <w:lang w:val="fr-FR"/>
        </w:rPr>
        <w:t>Re</w:t>
      </w:r>
      <w:r w:rsidRPr="00DC717A">
        <w:rPr>
          <w:rFonts w:ascii="Aptos" w:hAnsi="Aptos"/>
          <w:lang w:val="fr-FR"/>
        </w:rPr>
        <w:t>presentational</w:t>
      </w:r>
      <w:proofErr w:type="spellEnd"/>
      <w:r w:rsidRPr="00DC717A">
        <w:rPr>
          <w:rFonts w:ascii="Aptos" w:hAnsi="Aptos"/>
          <w:lang w:val="fr-FR"/>
        </w:rPr>
        <w:t> </w:t>
      </w:r>
      <w:r w:rsidRPr="00DC717A">
        <w:rPr>
          <w:rFonts w:ascii="Aptos" w:hAnsi="Aptos"/>
          <w:b/>
          <w:bCs/>
          <w:lang w:val="fr-FR"/>
        </w:rPr>
        <w:t>S</w:t>
      </w:r>
      <w:r w:rsidRPr="00DC717A">
        <w:rPr>
          <w:rFonts w:ascii="Aptos" w:hAnsi="Aptos"/>
          <w:lang w:val="fr-FR"/>
        </w:rPr>
        <w:t>tate </w:t>
      </w:r>
      <w:r w:rsidRPr="00DC717A">
        <w:rPr>
          <w:rFonts w:ascii="Aptos" w:hAnsi="Aptos"/>
          <w:b/>
          <w:bCs/>
          <w:lang w:val="fr-FR"/>
        </w:rPr>
        <w:t>T</w:t>
      </w:r>
      <w:r w:rsidRPr="00DC717A">
        <w:rPr>
          <w:rFonts w:ascii="Aptos" w:hAnsi="Aptos"/>
          <w:lang w:val="fr-FR"/>
        </w:rPr>
        <w:t>ransfer) est une architecture logicielle basée sur le HTTP (protocole de référence qui définit les communications sur le web), qui définit un ensemble de lignes directives architecturales à utiliser pour la création d'applications web. Les six principes REST qui guident la conception des API sont les suivants :</w:t>
      </w:r>
    </w:p>
    <w:p w:rsidR="00E313B5" w:rsidRPr="00DC717A" w:rsidRDefault="00E313B5" w:rsidP="00E313B5">
      <w:pPr>
        <w:rPr>
          <w:rFonts w:ascii="Aptos" w:hAnsi="Aptos"/>
          <w:lang w:val="fr-FR"/>
        </w:rPr>
      </w:pPr>
      <w:r w:rsidRPr="00DC717A">
        <w:rPr>
          <w:rFonts w:ascii="Aptos" w:hAnsi="Aptos"/>
          <w:b/>
          <w:bCs/>
          <w:lang w:val="fr-FR"/>
        </w:rPr>
        <w:t>1. Découplage client-serveur</w:t>
      </w:r>
    </w:p>
    <w:p w:rsidR="00E313B5" w:rsidRPr="00DC717A" w:rsidRDefault="00E313B5" w:rsidP="00E313B5">
      <w:pPr>
        <w:rPr>
          <w:rFonts w:ascii="Aptos" w:hAnsi="Aptos"/>
          <w:lang w:val="fr-FR"/>
        </w:rPr>
      </w:pPr>
      <w:r w:rsidRPr="00DC717A">
        <w:rPr>
          <w:rFonts w:ascii="Aptos" w:hAnsi="Aptos"/>
          <w:lang w:val="fr-FR"/>
        </w:rPr>
        <w:t>Ce principe est basé sur le fait que le client (entité qui effectue la demande des ressources) et le serveur (entité qui contient les ressources) doivent être développés de manière indépendante. Ainsi donc, en séparant les préoccupations liées à l’interface utilisateur de celles liées au stockage des données, vous améliorez la portabilité sur différentes plateformes et augmentez l’</w:t>
      </w:r>
      <w:proofErr w:type="spellStart"/>
      <w:r w:rsidRPr="00DC717A">
        <w:rPr>
          <w:rFonts w:ascii="Aptos" w:hAnsi="Aptos"/>
          <w:lang w:val="fr-FR"/>
        </w:rPr>
        <w:t>evolutivité</w:t>
      </w:r>
      <w:proofErr w:type="spellEnd"/>
      <w:r w:rsidRPr="00DC717A">
        <w:rPr>
          <w:rFonts w:ascii="Aptos" w:hAnsi="Aptos"/>
          <w:lang w:val="fr-FR"/>
        </w:rPr>
        <w:t xml:space="preserve"> en simplifiant les composants serveurs.</w:t>
      </w:r>
    </w:p>
    <w:p w:rsidR="00E313B5" w:rsidRPr="00DC717A" w:rsidRDefault="00E313B5" w:rsidP="00E313B5">
      <w:pPr>
        <w:rPr>
          <w:rFonts w:ascii="Aptos" w:hAnsi="Aptos"/>
          <w:lang w:val="fr-FR"/>
        </w:rPr>
      </w:pPr>
      <w:r w:rsidRPr="00DC717A">
        <w:rPr>
          <w:rFonts w:ascii="Aptos" w:hAnsi="Aptos"/>
          <w:i/>
          <w:iCs/>
          <w:lang w:val="fr-FR"/>
        </w:rPr>
        <w:t>Avantage</w:t>
      </w:r>
      <w:r w:rsidRPr="00DC717A">
        <w:rPr>
          <w:rFonts w:ascii="Aptos" w:hAnsi="Aptos"/>
          <w:lang w:val="fr-FR"/>
        </w:rPr>
        <w:t> : le client peut évoluer d’une version à l’autre sans perturber le serveur et vice-versa.</w:t>
      </w:r>
    </w:p>
    <w:p w:rsidR="00E313B5" w:rsidRPr="00DC717A" w:rsidRDefault="00E313B5" w:rsidP="00E313B5">
      <w:pPr>
        <w:rPr>
          <w:rFonts w:ascii="Aptos" w:hAnsi="Aptos"/>
          <w:lang w:val="fr-FR"/>
        </w:rPr>
      </w:pPr>
      <w:r w:rsidRPr="00DC717A">
        <w:rPr>
          <w:rFonts w:ascii="Aptos" w:hAnsi="Aptos"/>
          <w:b/>
          <w:bCs/>
          <w:lang w:val="fr-FR"/>
        </w:rPr>
        <w:t>2. Interface uniforme</w:t>
      </w:r>
    </w:p>
    <w:p w:rsidR="00E313B5" w:rsidRPr="00DC717A" w:rsidRDefault="00E313B5" w:rsidP="00E313B5">
      <w:pPr>
        <w:rPr>
          <w:rFonts w:ascii="Aptos" w:hAnsi="Aptos"/>
          <w:lang w:val="fr-FR"/>
        </w:rPr>
      </w:pPr>
      <w:r w:rsidRPr="00DC717A">
        <w:rPr>
          <w:rFonts w:ascii="Aptos" w:hAnsi="Aptos"/>
          <w:lang w:val="fr-FR"/>
        </w:rPr>
        <w:t xml:space="preserve">Ce principe stipule que tout type d’appareil client devrait interagir de manière uniforme avec le serveur. Il y a quatre éléments clés à respecter pour cette </w:t>
      </w:r>
      <w:proofErr w:type="gramStart"/>
      <w:r w:rsidRPr="00DC717A">
        <w:rPr>
          <w:rFonts w:ascii="Aptos" w:hAnsi="Aptos"/>
          <w:lang w:val="fr-FR"/>
        </w:rPr>
        <w:t>contrainte:</w:t>
      </w:r>
      <w:proofErr w:type="gramEnd"/>
    </w:p>
    <w:p w:rsidR="00E313B5" w:rsidRPr="00DC717A" w:rsidRDefault="00E313B5" w:rsidP="00E313B5">
      <w:pPr>
        <w:numPr>
          <w:ilvl w:val="0"/>
          <w:numId w:val="10"/>
        </w:numPr>
        <w:rPr>
          <w:rFonts w:ascii="Aptos" w:hAnsi="Aptos"/>
          <w:lang w:val="fr-FR"/>
        </w:rPr>
      </w:pPr>
      <w:r w:rsidRPr="00DC717A">
        <w:rPr>
          <w:rFonts w:ascii="Aptos" w:hAnsi="Aptos"/>
          <w:lang w:val="fr-FR"/>
        </w:rPr>
        <w:t>L’identification des ressources par un </w:t>
      </w:r>
      <w:r w:rsidRPr="00DC717A">
        <w:rPr>
          <w:rFonts w:ascii="Aptos" w:hAnsi="Aptos"/>
          <w:b/>
          <w:bCs/>
          <w:lang w:val="fr-FR"/>
        </w:rPr>
        <w:t>URI (U</w:t>
      </w:r>
      <w:r w:rsidRPr="00DC717A">
        <w:rPr>
          <w:rFonts w:ascii="Aptos" w:hAnsi="Aptos"/>
          <w:lang w:val="fr-FR"/>
        </w:rPr>
        <w:t>niform </w:t>
      </w:r>
      <w:r w:rsidRPr="00DC717A">
        <w:rPr>
          <w:rFonts w:ascii="Aptos" w:hAnsi="Aptos"/>
          <w:b/>
          <w:bCs/>
          <w:lang w:val="fr-FR"/>
        </w:rPr>
        <w:t>R</w:t>
      </w:r>
      <w:r w:rsidRPr="00DC717A">
        <w:rPr>
          <w:rFonts w:ascii="Aptos" w:hAnsi="Aptos"/>
          <w:lang w:val="fr-FR"/>
        </w:rPr>
        <w:t>essource </w:t>
      </w:r>
      <w:r w:rsidRPr="00DC717A">
        <w:rPr>
          <w:rFonts w:ascii="Aptos" w:hAnsi="Aptos"/>
          <w:b/>
          <w:bCs/>
          <w:lang w:val="fr-FR"/>
        </w:rPr>
        <w:t>I</w:t>
      </w:r>
      <w:r w:rsidRPr="00DC717A">
        <w:rPr>
          <w:rFonts w:ascii="Aptos" w:hAnsi="Aptos"/>
          <w:lang w:val="fr-FR"/>
        </w:rPr>
        <w:t>dentifier)</w:t>
      </w:r>
    </w:p>
    <w:p w:rsidR="00E313B5" w:rsidRPr="00DC717A" w:rsidRDefault="00E313B5" w:rsidP="00E313B5">
      <w:pPr>
        <w:numPr>
          <w:ilvl w:val="0"/>
          <w:numId w:val="10"/>
        </w:numPr>
        <w:rPr>
          <w:rFonts w:ascii="Aptos" w:hAnsi="Aptos"/>
          <w:lang w:val="fr-FR"/>
        </w:rPr>
      </w:pPr>
      <w:r w:rsidRPr="00DC717A">
        <w:rPr>
          <w:rFonts w:ascii="Aptos" w:hAnsi="Aptos"/>
          <w:lang w:val="fr-FR"/>
        </w:rPr>
        <w:t>La manipulation des ressources via des représentations. Quand le client envoie une demande via l’URI, il obtient une réponse (souvent en JSON) qui est la représentation de la ressource</w:t>
      </w:r>
    </w:p>
    <w:p w:rsidR="00E313B5" w:rsidRPr="00DC717A" w:rsidRDefault="00E313B5" w:rsidP="00E313B5">
      <w:pPr>
        <w:numPr>
          <w:ilvl w:val="0"/>
          <w:numId w:val="10"/>
        </w:numPr>
        <w:rPr>
          <w:rFonts w:ascii="Aptos" w:hAnsi="Aptos"/>
          <w:lang w:val="fr-FR"/>
        </w:rPr>
      </w:pPr>
      <w:r w:rsidRPr="00DC717A">
        <w:rPr>
          <w:rFonts w:ascii="Aptos" w:hAnsi="Aptos"/>
          <w:lang w:val="fr-FR"/>
        </w:rPr>
        <w:t xml:space="preserve">Les messages doivent être </w:t>
      </w:r>
      <w:proofErr w:type="spellStart"/>
      <w:r w:rsidRPr="00DC717A">
        <w:rPr>
          <w:rFonts w:ascii="Aptos" w:hAnsi="Aptos"/>
          <w:lang w:val="fr-FR"/>
        </w:rPr>
        <w:t>auto-descriptifs</w:t>
      </w:r>
      <w:proofErr w:type="spellEnd"/>
      <w:r w:rsidRPr="00DC717A">
        <w:rPr>
          <w:rFonts w:ascii="Aptos" w:hAnsi="Aptos"/>
          <w:lang w:val="fr-FR"/>
        </w:rPr>
        <w:t xml:space="preserve"> pour chaque demande</w:t>
      </w:r>
    </w:p>
    <w:p w:rsidR="00E313B5" w:rsidRPr="00DC717A" w:rsidRDefault="00E313B5" w:rsidP="00E313B5">
      <w:pPr>
        <w:numPr>
          <w:ilvl w:val="0"/>
          <w:numId w:val="10"/>
        </w:numPr>
        <w:rPr>
          <w:rFonts w:ascii="Aptos" w:hAnsi="Aptos"/>
          <w:lang w:val="fr-FR"/>
        </w:rPr>
      </w:pPr>
      <w:r w:rsidRPr="00DC717A">
        <w:rPr>
          <w:rFonts w:ascii="Aptos" w:hAnsi="Aptos"/>
          <w:lang w:val="fr-FR"/>
        </w:rPr>
        <w:lastRenderedPageBreak/>
        <w:t>Le principe </w:t>
      </w:r>
      <w:r w:rsidRPr="00DC717A">
        <w:rPr>
          <w:rFonts w:ascii="Aptos" w:hAnsi="Aptos"/>
          <w:b/>
          <w:bCs/>
          <w:lang w:val="fr-FR"/>
        </w:rPr>
        <w:t>HATEOAS</w:t>
      </w:r>
      <w:r w:rsidRPr="00DC717A">
        <w:rPr>
          <w:rFonts w:ascii="Aptos" w:hAnsi="Aptos"/>
          <w:lang w:val="fr-FR"/>
        </w:rPr>
        <w:t> </w:t>
      </w:r>
      <w:proofErr w:type="gramStart"/>
      <w:r w:rsidRPr="00DC717A">
        <w:rPr>
          <w:rFonts w:ascii="Aptos" w:hAnsi="Aptos"/>
          <w:lang w:val="fr-FR"/>
        </w:rPr>
        <w:t>( </w:t>
      </w:r>
      <w:proofErr w:type="spellStart"/>
      <w:r w:rsidRPr="00DC717A">
        <w:rPr>
          <w:rFonts w:ascii="Aptos" w:hAnsi="Aptos"/>
          <w:b/>
          <w:bCs/>
          <w:lang w:val="fr-FR"/>
        </w:rPr>
        <w:t>H</w:t>
      </w:r>
      <w:r w:rsidRPr="00DC717A">
        <w:rPr>
          <w:rFonts w:ascii="Aptos" w:hAnsi="Aptos"/>
          <w:lang w:val="fr-FR"/>
        </w:rPr>
        <w:t>ypertext</w:t>
      </w:r>
      <w:proofErr w:type="spellEnd"/>
      <w:proofErr w:type="gramEnd"/>
      <w:r w:rsidRPr="00DC717A">
        <w:rPr>
          <w:rFonts w:ascii="Aptos" w:hAnsi="Aptos"/>
          <w:lang w:val="fr-FR"/>
        </w:rPr>
        <w:t> </w:t>
      </w:r>
      <w:r w:rsidRPr="00DC717A">
        <w:rPr>
          <w:rFonts w:ascii="Aptos" w:hAnsi="Aptos"/>
          <w:b/>
          <w:bCs/>
          <w:lang w:val="fr-FR"/>
        </w:rPr>
        <w:t>A</w:t>
      </w:r>
      <w:r w:rsidRPr="00DC717A">
        <w:rPr>
          <w:rFonts w:ascii="Aptos" w:hAnsi="Aptos"/>
          <w:lang w:val="fr-FR"/>
        </w:rPr>
        <w:t>s </w:t>
      </w:r>
      <w:r w:rsidRPr="00DC717A">
        <w:rPr>
          <w:rFonts w:ascii="Aptos" w:hAnsi="Aptos"/>
          <w:b/>
          <w:bCs/>
          <w:lang w:val="fr-FR"/>
        </w:rPr>
        <w:t>T</w:t>
      </w:r>
      <w:r w:rsidRPr="00DC717A">
        <w:rPr>
          <w:rFonts w:ascii="Aptos" w:hAnsi="Aptos"/>
          <w:lang w:val="fr-FR"/>
        </w:rPr>
        <w:t>he </w:t>
      </w:r>
      <w:r w:rsidRPr="00DC717A">
        <w:rPr>
          <w:rFonts w:ascii="Aptos" w:hAnsi="Aptos"/>
          <w:b/>
          <w:bCs/>
          <w:lang w:val="fr-FR"/>
        </w:rPr>
        <w:t>E</w:t>
      </w:r>
      <w:r w:rsidRPr="00DC717A">
        <w:rPr>
          <w:rFonts w:ascii="Aptos" w:hAnsi="Aptos"/>
          <w:lang w:val="fr-FR"/>
        </w:rPr>
        <w:t>ngine </w:t>
      </w:r>
      <w:r w:rsidRPr="00DC717A">
        <w:rPr>
          <w:rFonts w:ascii="Aptos" w:hAnsi="Aptos"/>
          <w:b/>
          <w:bCs/>
          <w:lang w:val="fr-FR"/>
        </w:rPr>
        <w:t>O</w:t>
      </w:r>
      <w:r w:rsidRPr="00DC717A">
        <w:rPr>
          <w:rFonts w:ascii="Aptos" w:hAnsi="Aptos"/>
          <w:lang w:val="fr-FR"/>
        </w:rPr>
        <w:t>f </w:t>
      </w:r>
      <w:r w:rsidRPr="00DC717A">
        <w:rPr>
          <w:rFonts w:ascii="Aptos" w:hAnsi="Aptos"/>
          <w:b/>
          <w:bCs/>
          <w:lang w:val="fr-FR"/>
        </w:rPr>
        <w:t>A</w:t>
      </w:r>
      <w:r w:rsidRPr="00DC717A">
        <w:rPr>
          <w:rFonts w:ascii="Aptos" w:hAnsi="Aptos"/>
          <w:lang w:val="fr-FR"/>
        </w:rPr>
        <w:t>pplication </w:t>
      </w:r>
      <w:r w:rsidRPr="00DC717A">
        <w:rPr>
          <w:rFonts w:ascii="Aptos" w:hAnsi="Aptos"/>
          <w:b/>
          <w:bCs/>
          <w:lang w:val="fr-FR"/>
        </w:rPr>
        <w:t>S</w:t>
      </w:r>
      <w:r w:rsidRPr="00DC717A">
        <w:rPr>
          <w:rFonts w:ascii="Aptos" w:hAnsi="Aptos"/>
          <w:lang w:val="fr-FR"/>
        </w:rPr>
        <w:t xml:space="preserve">tate) qui utilise des liens </w:t>
      </w:r>
      <w:proofErr w:type="spellStart"/>
      <w:r w:rsidRPr="00DC717A">
        <w:rPr>
          <w:rFonts w:ascii="Aptos" w:hAnsi="Aptos"/>
          <w:lang w:val="fr-FR"/>
        </w:rPr>
        <w:t>hypertext</w:t>
      </w:r>
      <w:proofErr w:type="spellEnd"/>
      <w:r w:rsidRPr="00DC717A">
        <w:rPr>
          <w:rFonts w:ascii="Aptos" w:hAnsi="Aptos"/>
          <w:lang w:val="fr-FR"/>
        </w:rPr>
        <w:t xml:space="preserve"> dans les réponses envoyées par le serveur pour permettre au client de savoir où partir chercher plus d’informations concernant la ressource</w:t>
      </w:r>
    </w:p>
    <w:p w:rsidR="00E313B5" w:rsidRPr="00DC717A" w:rsidRDefault="00E313B5" w:rsidP="00E313B5">
      <w:pPr>
        <w:rPr>
          <w:rFonts w:ascii="Aptos" w:hAnsi="Aptos"/>
        </w:rPr>
      </w:pPr>
      <w:proofErr w:type="gramStart"/>
      <w:r w:rsidRPr="00DC717A">
        <w:rPr>
          <w:rFonts w:ascii="Aptos" w:hAnsi="Aptos"/>
        </w:rPr>
        <w:t>{ “</w:t>
      </w:r>
      <w:proofErr w:type="gramEnd"/>
      <w:r w:rsidRPr="00DC717A">
        <w:rPr>
          <w:rFonts w:ascii="Aptos" w:hAnsi="Aptos"/>
        </w:rPr>
        <w:t>products”: [ { “product-ID” : 38937, “links”:{ “</w:t>
      </w:r>
      <w:proofErr w:type="spellStart"/>
      <w:r w:rsidRPr="00DC717A">
        <w:rPr>
          <w:rFonts w:ascii="Aptos" w:hAnsi="Aptos"/>
        </w:rPr>
        <w:t>rel</w:t>
      </w:r>
      <w:proofErr w:type="spellEnd"/>
      <w:r w:rsidRPr="00DC717A">
        <w:rPr>
          <w:rFonts w:ascii="Aptos" w:hAnsi="Aptos"/>
        </w:rPr>
        <w:t>”:”self”, “</w:t>
      </w:r>
      <w:proofErr w:type="spellStart"/>
      <w:r w:rsidRPr="00DC717A">
        <w:rPr>
          <w:rFonts w:ascii="Aptos" w:hAnsi="Aptos"/>
        </w:rPr>
        <w:t>href</w:t>
      </w:r>
      <w:proofErr w:type="spellEnd"/>
      <w:r w:rsidRPr="00DC717A">
        <w:rPr>
          <w:rFonts w:ascii="Aptos" w:hAnsi="Aptos"/>
        </w:rPr>
        <w:t>”:”/products/38937″ } } ]}</w:t>
      </w:r>
    </w:p>
    <w:p w:rsidR="00E313B5" w:rsidRPr="00DC717A" w:rsidRDefault="00E313B5" w:rsidP="00E313B5">
      <w:pPr>
        <w:rPr>
          <w:rFonts w:ascii="Aptos" w:hAnsi="Aptos"/>
          <w:lang w:val="fr-FR"/>
        </w:rPr>
      </w:pPr>
      <w:r w:rsidRPr="00DC717A">
        <w:rPr>
          <w:rFonts w:ascii="Aptos" w:hAnsi="Aptos"/>
          <w:i/>
          <w:iCs/>
          <w:lang w:val="fr-FR"/>
        </w:rPr>
        <w:t>Avantage :</w:t>
      </w:r>
      <w:r w:rsidRPr="00DC717A">
        <w:rPr>
          <w:rFonts w:ascii="Aptos" w:hAnsi="Aptos"/>
          <w:lang w:val="fr-FR"/>
        </w:rPr>
        <w:t> favorise la généralité, car tous les composants interagissent de la même manière</w:t>
      </w:r>
    </w:p>
    <w:p w:rsidR="00E313B5" w:rsidRPr="00DC717A" w:rsidRDefault="00E313B5" w:rsidP="00E313B5">
      <w:pPr>
        <w:rPr>
          <w:rFonts w:ascii="Aptos" w:hAnsi="Aptos"/>
          <w:lang w:val="fr-FR"/>
        </w:rPr>
      </w:pPr>
      <w:r w:rsidRPr="00DC717A">
        <w:rPr>
          <w:rFonts w:ascii="Aptos" w:hAnsi="Aptos"/>
          <w:b/>
          <w:bCs/>
          <w:lang w:val="fr-FR"/>
        </w:rPr>
        <w:t>3. Sans état (</w:t>
      </w:r>
      <w:proofErr w:type="spellStart"/>
      <w:r w:rsidRPr="00DC717A">
        <w:rPr>
          <w:rFonts w:ascii="Aptos" w:hAnsi="Aptos"/>
          <w:b/>
          <w:bCs/>
          <w:lang w:val="fr-FR"/>
        </w:rPr>
        <w:t>stateless</w:t>
      </w:r>
      <w:proofErr w:type="spellEnd"/>
      <w:r w:rsidRPr="00DC717A">
        <w:rPr>
          <w:rFonts w:ascii="Aptos" w:hAnsi="Aptos"/>
          <w:b/>
          <w:bCs/>
          <w:lang w:val="fr-FR"/>
        </w:rPr>
        <w:t>)</w:t>
      </w:r>
    </w:p>
    <w:p w:rsidR="00E313B5" w:rsidRPr="00DC717A" w:rsidRDefault="00E313B5" w:rsidP="00E313B5">
      <w:pPr>
        <w:rPr>
          <w:rFonts w:ascii="Aptos" w:hAnsi="Aptos"/>
          <w:lang w:val="fr-FR"/>
        </w:rPr>
      </w:pPr>
      <w:r w:rsidRPr="00DC717A">
        <w:rPr>
          <w:rFonts w:ascii="Aptos" w:hAnsi="Aptos"/>
          <w:lang w:val="fr-FR"/>
        </w:rPr>
        <w:t xml:space="preserve">Ce principe stipule que le serveur ne doit pas stocker des informations relative au </w:t>
      </w:r>
      <w:proofErr w:type="gramStart"/>
      <w:r w:rsidRPr="00DC717A">
        <w:rPr>
          <w:rFonts w:ascii="Aptos" w:hAnsi="Aptos"/>
          <w:lang w:val="fr-FR"/>
        </w:rPr>
        <w:t>client(</w:t>
      </w:r>
      <w:proofErr w:type="gramEnd"/>
      <w:r w:rsidRPr="00DC717A">
        <w:rPr>
          <w:rFonts w:ascii="Aptos" w:hAnsi="Aptos"/>
          <w:lang w:val="fr-FR"/>
        </w:rPr>
        <w:t xml:space="preserve">à l’exception de celles concernant l’authentification si nécessaire). Par conséquent, toutes requêtes effectuées par le client </w:t>
      </w:r>
      <w:proofErr w:type="gramStart"/>
      <w:r w:rsidRPr="00DC717A">
        <w:rPr>
          <w:rFonts w:ascii="Aptos" w:hAnsi="Aptos"/>
          <w:lang w:val="fr-FR"/>
        </w:rPr>
        <w:t>doit</w:t>
      </w:r>
      <w:proofErr w:type="gramEnd"/>
      <w:r w:rsidRPr="00DC717A">
        <w:rPr>
          <w:rFonts w:ascii="Aptos" w:hAnsi="Aptos"/>
          <w:lang w:val="fr-FR"/>
        </w:rPr>
        <w:t xml:space="preserve"> contenir toutes les données nécessaires pour les traiter.</w:t>
      </w:r>
    </w:p>
    <w:p w:rsidR="00E313B5" w:rsidRPr="00DC717A" w:rsidRDefault="00E313B5" w:rsidP="00E313B5">
      <w:pPr>
        <w:rPr>
          <w:rFonts w:ascii="Aptos" w:hAnsi="Aptos"/>
          <w:lang w:val="fr-FR"/>
        </w:rPr>
      </w:pPr>
      <w:r w:rsidRPr="00DC717A">
        <w:rPr>
          <w:rFonts w:ascii="Aptos" w:hAnsi="Aptos"/>
          <w:i/>
          <w:iCs/>
          <w:lang w:val="fr-FR"/>
        </w:rPr>
        <w:t>Avantage</w:t>
      </w:r>
      <w:r w:rsidRPr="00DC717A">
        <w:rPr>
          <w:rFonts w:ascii="Aptos" w:hAnsi="Aptos"/>
          <w:lang w:val="fr-FR"/>
        </w:rPr>
        <w:t> : offre la possibilité de paralléliser les requêtes</w:t>
      </w:r>
    </w:p>
    <w:p w:rsidR="00E313B5" w:rsidRPr="00DC717A" w:rsidRDefault="00E313B5" w:rsidP="00E313B5">
      <w:pPr>
        <w:rPr>
          <w:rFonts w:ascii="Aptos" w:hAnsi="Aptos"/>
          <w:lang w:val="fr-FR"/>
        </w:rPr>
      </w:pPr>
      <w:r w:rsidRPr="00DC717A">
        <w:rPr>
          <w:rFonts w:ascii="Aptos" w:hAnsi="Aptos"/>
          <w:b/>
          <w:bCs/>
          <w:lang w:val="fr-FR"/>
        </w:rPr>
        <w:t>4. Mise en cache</w:t>
      </w:r>
    </w:p>
    <w:p w:rsidR="00E313B5" w:rsidRPr="00DC717A" w:rsidRDefault="00E313B5" w:rsidP="00E313B5">
      <w:pPr>
        <w:rPr>
          <w:rFonts w:ascii="Aptos" w:hAnsi="Aptos"/>
          <w:lang w:val="fr-FR"/>
        </w:rPr>
      </w:pPr>
      <w:r w:rsidRPr="00DC717A">
        <w:rPr>
          <w:rFonts w:ascii="Aptos" w:hAnsi="Aptos"/>
          <w:lang w:val="fr-FR"/>
        </w:rPr>
        <w:t xml:space="preserve">Ce principe stipule que la réponse envoyée par le serveur doit indiquer si elle est </w:t>
      </w:r>
      <w:proofErr w:type="spellStart"/>
      <w:r w:rsidRPr="00DC717A">
        <w:rPr>
          <w:rFonts w:ascii="Aptos" w:hAnsi="Aptos"/>
          <w:lang w:val="fr-FR"/>
        </w:rPr>
        <w:t>cacheable</w:t>
      </w:r>
      <w:proofErr w:type="spellEnd"/>
      <w:r w:rsidRPr="00DC717A">
        <w:rPr>
          <w:rFonts w:ascii="Aptos" w:hAnsi="Aptos"/>
          <w:lang w:val="fr-FR"/>
        </w:rPr>
        <w:t xml:space="preserve"> ou non et pendant combien de temps les réponses peuvent être mises en cache côté client. Si la réponse est </w:t>
      </w:r>
      <w:proofErr w:type="spellStart"/>
      <w:r w:rsidRPr="00DC717A">
        <w:rPr>
          <w:rFonts w:ascii="Aptos" w:hAnsi="Aptos"/>
          <w:lang w:val="fr-FR"/>
        </w:rPr>
        <w:t>cacheable</w:t>
      </w:r>
      <w:proofErr w:type="spellEnd"/>
      <w:r w:rsidRPr="00DC717A">
        <w:rPr>
          <w:rFonts w:ascii="Aptos" w:hAnsi="Aptos"/>
          <w:lang w:val="fr-FR"/>
        </w:rPr>
        <w:t>, le client pourra récupérer cette réponse dans son propre système et il n’aura plus besoin d’envoyer de requêtes supplémentaires au serveur pour obtenir les mêmes données, ce qui améliore réellement l’optimisation de votre réseau pour les requêtes ultérieures.</w:t>
      </w:r>
    </w:p>
    <w:p w:rsidR="00E313B5" w:rsidRPr="00DC717A" w:rsidRDefault="00E313B5" w:rsidP="00E313B5">
      <w:pPr>
        <w:rPr>
          <w:rFonts w:ascii="Aptos" w:hAnsi="Aptos"/>
          <w:lang w:val="fr-FR"/>
        </w:rPr>
      </w:pPr>
      <w:r w:rsidRPr="00DC717A">
        <w:rPr>
          <w:rFonts w:ascii="Aptos" w:hAnsi="Aptos"/>
          <w:i/>
          <w:iCs/>
          <w:lang w:val="fr-FR"/>
        </w:rPr>
        <w:t>Avantage</w:t>
      </w:r>
      <w:r w:rsidRPr="00DC717A">
        <w:rPr>
          <w:rFonts w:ascii="Aptos" w:hAnsi="Aptos"/>
          <w:lang w:val="fr-FR"/>
        </w:rPr>
        <w:t> : réduit la latence du réseau</w:t>
      </w:r>
    </w:p>
    <w:p w:rsidR="00E313B5" w:rsidRPr="00DC717A" w:rsidRDefault="00E313B5" w:rsidP="00E313B5">
      <w:pPr>
        <w:rPr>
          <w:rFonts w:ascii="Aptos" w:hAnsi="Aptos"/>
          <w:lang w:val="fr-FR"/>
        </w:rPr>
      </w:pPr>
      <w:r w:rsidRPr="00DC717A">
        <w:rPr>
          <w:rFonts w:ascii="Aptos" w:hAnsi="Aptos"/>
          <w:b/>
          <w:bCs/>
          <w:lang w:val="fr-FR"/>
        </w:rPr>
        <w:t>5. Architecture système en couches</w:t>
      </w:r>
    </w:p>
    <w:p w:rsidR="00E313B5" w:rsidRPr="00DC717A" w:rsidRDefault="00E313B5" w:rsidP="00E313B5">
      <w:pPr>
        <w:rPr>
          <w:rFonts w:ascii="Aptos" w:hAnsi="Aptos"/>
          <w:lang w:val="fr-FR"/>
        </w:rPr>
      </w:pPr>
      <w:r w:rsidRPr="00DC717A">
        <w:rPr>
          <w:rFonts w:ascii="Aptos" w:hAnsi="Aptos"/>
          <w:lang w:val="fr-FR"/>
        </w:rPr>
        <w:t>Ce principe indique que l’architecture doit être composée de plusieurs couches qui n’interagissent respectivement qu’avec celles voisines.</w:t>
      </w:r>
    </w:p>
    <w:p w:rsidR="00E313B5" w:rsidRPr="00DC717A" w:rsidRDefault="00E313B5" w:rsidP="00E313B5">
      <w:pPr>
        <w:rPr>
          <w:rFonts w:ascii="Aptos" w:hAnsi="Aptos"/>
          <w:lang w:val="fr-FR"/>
        </w:rPr>
      </w:pPr>
      <w:r w:rsidRPr="00DC717A">
        <w:rPr>
          <w:rFonts w:ascii="Aptos" w:hAnsi="Aptos"/>
          <w:i/>
          <w:iCs/>
          <w:lang w:val="fr-FR"/>
        </w:rPr>
        <w:t>Avantage</w:t>
      </w:r>
      <w:r w:rsidRPr="00DC717A">
        <w:rPr>
          <w:rFonts w:ascii="Aptos" w:hAnsi="Aptos"/>
          <w:lang w:val="fr-FR"/>
        </w:rPr>
        <w:t> : Sécurité et stabilité de l’application car les composants de chaque couche ont des interactions limitées.</w:t>
      </w:r>
    </w:p>
    <w:p w:rsidR="00E313B5" w:rsidRPr="00DC717A" w:rsidRDefault="00E313B5" w:rsidP="00E313B5">
      <w:pPr>
        <w:rPr>
          <w:rFonts w:ascii="Aptos" w:hAnsi="Aptos"/>
          <w:lang w:val="fr-FR"/>
        </w:rPr>
      </w:pPr>
    </w:p>
    <w:p w:rsidR="00E313B5" w:rsidRPr="00DC717A" w:rsidRDefault="00E313B5">
      <w:pPr>
        <w:rPr>
          <w:rFonts w:ascii="Aptos" w:hAnsi="Aptos"/>
          <w:lang w:val="fr-FR"/>
        </w:rPr>
      </w:pPr>
    </w:p>
    <w:p w:rsidR="00E313B5" w:rsidRPr="00DC717A" w:rsidRDefault="00E313B5">
      <w:pPr>
        <w:rPr>
          <w:rFonts w:ascii="Aptos" w:hAnsi="Aptos"/>
          <w:lang w:val="fr-FR"/>
        </w:rPr>
      </w:pPr>
    </w:p>
    <w:p w:rsidR="00E313B5" w:rsidRPr="00DC717A" w:rsidRDefault="00E313B5">
      <w:pPr>
        <w:rPr>
          <w:rFonts w:ascii="Aptos" w:hAnsi="Aptos"/>
          <w:lang w:val="fr-FR"/>
        </w:rPr>
      </w:pPr>
      <w:r w:rsidRPr="00DC717A">
        <w:rPr>
          <w:rFonts w:ascii="Aptos" w:hAnsi="Aptos"/>
          <w:noProof/>
          <w:lang w:val="fr-FR"/>
        </w:rPr>
        <w:lastRenderedPageBreak/>
        <w:drawing>
          <wp:inline distT="0" distB="0" distL="0" distR="0" wp14:anchorId="5BC8395F" wp14:editId="2B4DEBB9">
            <wp:extent cx="5486400" cy="3092450"/>
            <wp:effectExtent l="0" t="0" r="0" b="6350"/>
            <wp:docPr id="11589040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04043" name="Image 1158904043"/>
                    <pic:cNvPicPr/>
                  </pic:nvPicPr>
                  <pic:blipFill>
                    <a:blip r:embed="rId7"/>
                    <a:stretch>
                      <a:fillRect/>
                    </a:stretch>
                  </pic:blipFill>
                  <pic:spPr>
                    <a:xfrm>
                      <a:off x="0" y="0"/>
                      <a:ext cx="5486400" cy="3092450"/>
                    </a:xfrm>
                    <a:prstGeom prst="rect">
                      <a:avLst/>
                    </a:prstGeom>
                  </pic:spPr>
                </pic:pic>
              </a:graphicData>
            </a:graphic>
          </wp:inline>
        </w:drawing>
      </w:r>
    </w:p>
    <w:p w:rsidR="00E313B5" w:rsidRPr="00DC717A" w:rsidRDefault="00E313B5">
      <w:pPr>
        <w:rPr>
          <w:rFonts w:ascii="Aptos" w:hAnsi="Aptos"/>
          <w:lang w:val="fr-FR"/>
        </w:rPr>
      </w:pPr>
    </w:p>
    <w:p w:rsidR="00E313B5" w:rsidRPr="00DC717A" w:rsidRDefault="00E313B5" w:rsidP="00E313B5">
      <w:pPr>
        <w:rPr>
          <w:rFonts w:ascii="Aptos" w:hAnsi="Aptos"/>
          <w:lang w:val="fr-FR"/>
        </w:rPr>
      </w:pPr>
      <w:r w:rsidRPr="00DC717A">
        <w:rPr>
          <w:rFonts w:ascii="Aptos" w:hAnsi="Aptos"/>
          <w:lang w:val="fr-FR"/>
        </w:rPr>
        <w:t>Schéma d’explication des interactions entre couches voisines.</w:t>
      </w:r>
    </w:p>
    <w:p w:rsidR="00E313B5" w:rsidRPr="00DC717A" w:rsidRDefault="00E313B5" w:rsidP="00E313B5">
      <w:pPr>
        <w:rPr>
          <w:rFonts w:ascii="Aptos" w:hAnsi="Aptos"/>
          <w:b/>
          <w:bCs/>
          <w:lang w:val="fr-FR"/>
        </w:rPr>
      </w:pPr>
      <w:r w:rsidRPr="00DC717A">
        <w:rPr>
          <w:rFonts w:ascii="Aptos" w:hAnsi="Aptos"/>
          <w:b/>
          <w:bCs/>
          <w:lang w:val="fr-FR"/>
        </w:rPr>
        <w:t xml:space="preserve">Comment fonctionne une API </w:t>
      </w:r>
      <w:proofErr w:type="spellStart"/>
      <w:r w:rsidRPr="00DC717A">
        <w:rPr>
          <w:rFonts w:ascii="Aptos" w:hAnsi="Aptos"/>
          <w:b/>
          <w:bCs/>
          <w:lang w:val="fr-FR"/>
        </w:rPr>
        <w:t>Rest</w:t>
      </w:r>
      <w:proofErr w:type="spellEnd"/>
      <w:r w:rsidRPr="00DC717A">
        <w:rPr>
          <w:rFonts w:ascii="Aptos" w:hAnsi="Aptos"/>
          <w:b/>
          <w:bCs/>
          <w:lang w:val="fr-FR"/>
        </w:rPr>
        <w:t xml:space="preserve"> ?</w:t>
      </w:r>
    </w:p>
    <w:p w:rsidR="00E313B5" w:rsidRPr="00DC717A" w:rsidRDefault="00E313B5" w:rsidP="00E313B5">
      <w:pPr>
        <w:rPr>
          <w:rFonts w:ascii="Aptos" w:hAnsi="Aptos"/>
          <w:lang w:val="fr-FR"/>
        </w:rPr>
      </w:pPr>
      <w:r w:rsidRPr="00DC717A">
        <w:rPr>
          <w:rFonts w:ascii="Aptos" w:hAnsi="Aptos"/>
          <w:lang w:val="fr-FR"/>
        </w:rPr>
        <w:t>Le client envoie une requête </w:t>
      </w:r>
      <w:r w:rsidRPr="00DC717A">
        <w:rPr>
          <w:rFonts w:ascii="Aptos" w:hAnsi="Aptos"/>
          <w:b/>
          <w:bCs/>
          <w:lang w:val="fr-FR"/>
        </w:rPr>
        <w:t>HTTP</w:t>
      </w:r>
      <w:r w:rsidRPr="00DC717A">
        <w:rPr>
          <w:rFonts w:ascii="Aptos" w:hAnsi="Aptos"/>
          <w:lang w:val="fr-FR"/>
        </w:rPr>
        <w:t> en précisant la ressource, le serveur traite la requête en récupérant les informations demandées dans sa base de données et ensuite renvoie une représentation de la ressource.</w:t>
      </w:r>
    </w:p>
    <w:p w:rsidR="00E313B5" w:rsidRPr="00DC717A" w:rsidRDefault="00E313B5">
      <w:pPr>
        <w:rPr>
          <w:rFonts w:ascii="Aptos" w:hAnsi="Aptos"/>
          <w:lang w:val="fr-FR"/>
        </w:rPr>
      </w:pPr>
      <w:r w:rsidRPr="00DC717A">
        <w:rPr>
          <w:rFonts w:ascii="Aptos" w:hAnsi="Aptos"/>
          <w:noProof/>
          <w:lang w:val="fr-FR"/>
        </w:rPr>
        <w:drawing>
          <wp:inline distT="0" distB="0" distL="0" distR="0">
            <wp:extent cx="4931229" cy="2783519"/>
            <wp:effectExtent l="0" t="0" r="0" b="0"/>
            <wp:docPr id="2207124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12463" name="Image 220712463"/>
                    <pic:cNvPicPr/>
                  </pic:nvPicPr>
                  <pic:blipFill>
                    <a:blip r:embed="rId8"/>
                    <a:stretch>
                      <a:fillRect/>
                    </a:stretch>
                  </pic:blipFill>
                  <pic:spPr>
                    <a:xfrm>
                      <a:off x="0" y="0"/>
                      <a:ext cx="4961557" cy="2800638"/>
                    </a:xfrm>
                    <a:prstGeom prst="rect">
                      <a:avLst/>
                    </a:prstGeom>
                  </pic:spPr>
                </pic:pic>
              </a:graphicData>
            </a:graphic>
          </wp:inline>
        </w:drawing>
      </w:r>
    </w:p>
    <w:p w:rsidR="002D437A" w:rsidRPr="00DC717A" w:rsidRDefault="002D437A" w:rsidP="00E313B5">
      <w:pPr>
        <w:rPr>
          <w:rFonts w:ascii="Aptos" w:hAnsi="Aptos"/>
          <w:lang w:val="fr-FR"/>
        </w:rPr>
      </w:pPr>
    </w:p>
    <w:p w:rsidR="00E313B5" w:rsidRPr="00DC717A" w:rsidRDefault="00E313B5" w:rsidP="00E313B5">
      <w:pPr>
        <w:rPr>
          <w:rFonts w:ascii="Aptos" w:hAnsi="Aptos"/>
          <w:b/>
          <w:bCs/>
          <w:lang w:val="fr-FR"/>
        </w:rPr>
      </w:pPr>
      <w:r w:rsidRPr="00DC717A">
        <w:rPr>
          <w:rFonts w:ascii="Aptos" w:hAnsi="Aptos"/>
          <w:b/>
          <w:bCs/>
          <w:lang w:val="fr-FR"/>
        </w:rPr>
        <w:lastRenderedPageBreak/>
        <w:t>Requête</w:t>
      </w:r>
    </w:p>
    <w:p w:rsidR="00E313B5" w:rsidRPr="00DC717A" w:rsidRDefault="00E313B5" w:rsidP="00E313B5">
      <w:pPr>
        <w:rPr>
          <w:rFonts w:ascii="Aptos" w:hAnsi="Aptos"/>
          <w:lang w:val="fr-FR"/>
        </w:rPr>
      </w:pPr>
      <w:r w:rsidRPr="00DC717A">
        <w:rPr>
          <w:rFonts w:ascii="Aptos" w:hAnsi="Aptos"/>
          <w:lang w:val="fr-FR"/>
        </w:rPr>
        <w:t xml:space="preserve">Une requête API </w:t>
      </w:r>
      <w:proofErr w:type="spellStart"/>
      <w:r w:rsidRPr="00DC717A">
        <w:rPr>
          <w:rFonts w:ascii="Aptos" w:hAnsi="Aptos"/>
          <w:lang w:val="fr-FR"/>
        </w:rPr>
        <w:t>Rest</w:t>
      </w:r>
      <w:proofErr w:type="spellEnd"/>
      <w:r w:rsidRPr="00DC717A">
        <w:rPr>
          <w:rFonts w:ascii="Aptos" w:hAnsi="Aptos"/>
          <w:lang w:val="fr-FR"/>
        </w:rPr>
        <w:t xml:space="preserve"> est généralement composée de :</w:t>
      </w:r>
    </w:p>
    <w:p w:rsidR="00E313B5" w:rsidRPr="00DC717A" w:rsidRDefault="00E313B5" w:rsidP="00E313B5">
      <w:pPr>
        <w:rPr>
          <w:rFonts w:ascii="Aptos" w:hAnsi="Aptos"/>
          <w:lang w:val="fr-FR"/>
        </w:rPr>
      </w:pPr>
      <w:r w:rsidRPr="00DC717A">
        <w:rPr>
          <w:rFonts w:ascii="Aptos" w:hAnsi="Aptos"/>
          <w:b/>
          <w:bCs/>
          <w:lang w:val="fr-FR"/>
        </w:rPr>
        <w:t>1. Point de terminaison</w:t>
      </w:r>
    </w:p>
    <w:p w:rsidR="00E313B5" w:rsidRPr="00DC717A" w:rsidRDefault="00E313B5" w:rsidP="00E313B5">
      <w:pPr>
        <w:rPr>
          <w:rFonts w:ascii="Aptos" w:hAnsi="Aptos"/>
          <w:lang w:val="fr-FR"/>
        </w:rPr>
      </w:pPr>
      <w:r w:rsidRPr="00DC717A">
        <w:rPr>
          <w:rFonts w:ascii="Aptos" w:hAnsi="Aptos"/>
          <w:lang w:val="fr-FR"/>
        </w:rPr>
        <w:t>Il contient une URI permettant au serveur de pouvoir identifier la ressource</w:t>
      </w:r>
    </w:p>
    <w:p w:rsidR="00E313B5" w:rsidRPr="00DC717A" w:rsidRDefault="00E313B5" w:rsidP="00E313B5">
      <w:pPr>
        <w:rPr>
          <w:rFonts w:ascii="Aptos" w:hAnsi="Aptos"/>
          <w:lang w:val="fr-FR"/>
        </w:rPr>
      </w:pPr>
      <w:r w:rsidRPr="00DC717A">
        <w:rPr>
          <w:rFonts w:ascii="Aptos" w:hAnsi="Aptos"/>
          <w:b/>
          <w:bCs/>
          <w:lang w:val="fr-FR"/>
        </w:rPr>
        <w:t>2. Une méthode HTTP</w:t>
      </w:r>
    </w:p>
    <w:p w:rsidR="00E313B5" w:rsidRPr="00DC717A" w:rsidRDefault="00E313B5" w:rsidP="00E313B5">
      <w:pPr>
        <w:rPr>
          <w:rFonts w:ascii="Aptos" w:hAnsi="Aptos"/>
          <w:lang w:val="fr-FR"/>
        </w:rPr>
      </w:pPr>
      <w:r w:rsidRPr="00DC717A">
        <w:rPr>
          <w:rFonts w:ascii="Aptos" w:hAnsi="Aptos"/>
          <w:lang w:val="fr-FR"/>
        </w:rPr>
        <w:t>Elle décrit le type de requête que le client envoie au serveur. On y retrouve les méthodes suivantes :</w:t>
      </w:r>
    </w:p>
    <w:p w:rsidR="00E313B5" w:rsidRPr="00DC717A" w:rsidRDefault="00E313B5" w:rsidP="00E313B5">
      <w:pPr>
        <w:numPr>
          <w:ilvl w:val="0"/>
          <w:numId w:val="11"/>
        </w:numPr>
        <w:rPr>
          <w:rFonts w:ascii="Aptos" w:hAnsi="Aptos"/>
          <w:lang w:val="fr-FR"/>
        </w:rPr>
      </w:pPr>
      <w:r w:rsidRPr="00DC717A">
        <w:rPr>
          <w:rFonts w:ascii="Aptos" w:hAnsi="Aptos"/>
          <w:b/>
          <w:bCs/>
          <w:lang w:val="fr-FR"/>
        </w:rPr>
        <w:t>GET</w:t>
      </w:r>
      <w:r w:rsidRPr="00DC717A">
        <w:rPr>
          <w:rFonts w:ascii="Aptos" w:hAnsi="Aptos"/>
          <w:lang w:val="fr-FR"/>
        </w:rPr>
        <w:t> récupère la représentation de la ressource</w:t>
      </w:r>
    </w:p>
    <w:p w:rsidR="00E313B5" w:rsidRPr="00DC717A" w:rsidRDefault="00E313B5" w:rsidP="00E313B5">
      <w:pPr>
        <w:numPr>
          <w:ilvl w:val="0"/>
          <w:numId w:val="11"/>
        </w:numPr>
        <w:rPr>
          <w:rFonts w:ascii="Aptos" w:hAnsi="Aptos"/>
          <w:lang w:val="fr-FR"/>
        </w:rPr>
      </w:pPr>
      <w:r w:rsidRPr="00DC717A">
        <w:rPr>
          <w:rFonts w:ascii="Aptos" w:hAnsi="Aptos"/>
          <w:b/>
          <w:bCs/>
          <w:lang w:val="fr-FR"/>
        </w:rPr>
        <w:t>POST</w:t>
      </w:r>
      <w:r w:rsidRPr="00DC717A">
        <w:rPr>
          <w:rFonts w:ascii="Aptos" w:hAnsi="Aptos"/>
          <w:lang w:val="fr-FR"/>
        </w:rPr>
        <w:t> créée de nouvelles données</w:t>
      </w:r>
    </w:p>
    <w:p w:rsidR="00E313B5" w:rsidRPr="00DC717A" w:rsidRDefault="00E313B5" w:rsidP="00E313B5">
      <w:pPr>
        <w:numPr>
          <w:ilvl w:val="0"/>
          <w:numId w:val="11"/>
        </w:numPr>
        <w:rPr>
          <w:rFonts w:ascii="Aptos" w:hAnsi="Aptos"/>
          <w:lang w:val="fr-FR"/>
        </w:rPr>
      </w:pPr>
      <w:r w:rsidRPr="00DC717A">
        <w:rPr>
          <w:rFonts w:ascii="Aptos" w:hAnsi="Aptos"/>
          <w:b/>
          <w:bCs/>
          <w:lang w:val="fr-FR"/>
        </w:rPr>
        <w:t>PUT</w:t>
      </w:r>
      <w:r w:rsidRPr="00DC717A">
        <w:rPr>
          <w:rFonts w:ascii="Aptos" w:hAnsi="Aptos"/>
          <w:lang w:val="fr-FR"/>
        </w:rPr>
        <w:t> modifie entièrement une ressource</w:t>
      </w:r>
    </w:p>
    <w:p w:rsidR="00E313B5" w:rsidRPr="00DC717A" w:rsidRDefault="00E313B5" w:rsidP="00E313B5">
      <w:pPr>
        <w:numPr>
          <w:ilvl w:val="0"/>
          <w:numId w:val="11"/>
        </w:numPr>
        <w:rPr>
          <w:rFonts w:ascii="Aptos" w:hAnsi="Aptos"/>
          <w:lang w:val="fr-FR"/>
        </w:rPr>
      </w:pPr>
      <w:r w:rsidRPr="00DC717A">
        <w:rPr>
          <w:rFonts w:ascii="Aptos" w:hAnsi="Aptos"/>
          <w:b/>
          <w:bCs/>
          <w:lang w:val="fr-FR"/>
        </w:rPr>
        <w:t>PATCH</w:t>
      </w:r>
      <w:r w:rsidRPr="00DC717A">
        <w:rPr>
          <w:rFonts w:ascii="Aptos" w:hAnsi="Aptos"/>
          <w:lang w:val="fr-FR"/>
        </w:rPr>
        <w:t> modifie partiellement une ressource</w:t>
      </w:r>
    </w:p>
    <w:p w:rsidR="00E313B5" w:rsidRPr="00DC717A" w:rsidRDefault="00E313B5" w:rsidP="00E313B5">
      <w:pPr>
        <w:numPr>
          <w:ilvl w:val="0"/>
          <w:numId w:val="11"/>
        </w:numPr>
        <w:rPr>
          <w:rFonts w:ascii="Aptos" w:hAnsi="Aptos"/>
          <w:lang w:val="fr-FR"/>
        </w:rPr>
      </w:pPr>
      <w:r w:rsidRPr="00DC717A">
        <w:rPr>
          <w:rFonts w:ascii="Aptos" w:hAnsi="Aptos"/>
          <w:b/>
          <w:bCs/>
          <w:lang w:val="fr-FR"/>
        </w:rPr>
        <w:t>DELETE</w:t>
      </w:r>
      <w:r w:rsidRPr="00DC717A">
        <w:rPr>
          <w:rFonts w:ascii="Aptos" w:hAnsi="Aptos"/>
          <w:lang w:val="fr-FR"/>
        </w:rPr>
        <w:t> supprime des données</w:t>
      </w:r>
    </w:p>
    <w:p w:rsidR="00E313B5" w:rsidRPr="00DC717A" w:rsidRDefault="00E313B5" w:rsidP="00E313B5">
      <w:pPr>
        <w:numPr>
          <w:ilvl w:val="0"/>
          <w:numId w:val="11"/>
        </w:numPr>
        <w:rPr>
          <w:rFonts w:ascii="Aptos" w:hAnsi="Aptos"/>
          <w:lang w:val="fr-FR"/>
        </w:rPr>
      </w:pPr>
      <w:r w:rsidRPr="00DC717A">
        <w:rPr>
          <w:rFonts w:ascii="Aptos" w:hAnsi="Aptos"/>
          <w:b/>
          <w:bCs/>
          <w:lang w:val="fr-FR"/>
        </w:rPr>
        <w:t>OPTIONS</w:t>
      </w:r>
      <w:r w:rsidRPr="00DC717A">
        <w:rPr>
          <w:rFonts w:ascii="Aptos" w:hAnsi="Aptos"/>
          <w:lang w:val="fr-FR"/>
        </w:rPr>
        <w:t> récupère les opérations REST disponibles</w:t>
      </w:r>
      <w:r w:rsidRPr="00DC717A">
        <w:rPr>
          <w:rFonts w:ascii="Aptos" w:hAnsi="Aptos"/>
          <w:b/>
          <w:bCs/>
          <w:lang w:val="fr-FR"/>
        </w:rPr>
        <w:t>3.Header</w:t>
      </w:r>
    </w:p>
    <w:p w:rsidR="00E313B5" w:rsidRPr="00DC717A" w:rsidRDefault="00E313B5" w:rsidP="00E313B5">
      <w:pPr>
        <w:rPr>
          <w:rFonts w:ascii="Aptos" w:hAnsi="Aptos"/>
          <w:lang w:val="fr-FR"/>
        </w:rPr>
      </w:pPr>
      <w:r w:rsidRPr="00DC717A">
        <w:rPr>
          <w:rFonts w:ascii="Aptos" w:hAnsi="Aptos"/>
          <w:lang w:val="fr-FR"/>
        </w:rPr>
        <w:t>Les entêtes permettent de communiquer des informations utiles au client et au serveur, par exemple des données d’authentification.</w:t>
      </w:r>
    </w:p>
    <w:p w:rsidR="00E313B5" w:rsidRPr="00DC717A" w:rsidRDefault="00E313B5" w:rsidP="00E313B5">
      <w:pPr>
        <w:rPr>
          <w:rFonts w:ascii="Aptos" w:hAnsi="Aptos"/>
          <w:lang w:val="fr-FR"/>
        </w:rPr>
      </w:pPr>
      <w:r w:rsidRPr="00DC717A">
        <w:rPr>
          <w:rFonts w:ascii="Aptos" w:hAnsi="Aptos"/>
          <w:b/>
          <w:bCs/>
          <w:lang w:val="fr-FR"/>
        </w:rPr>
        <w:t>4. Body</w:t>
      </w:r>
    </w:p>
    <w:p w:rsidR="00E313B5" w:rsidRPr="00DC717A" w:rsidRDefault="00E313B5" w:rsidP="00E313B5">
      <w:pPr>
        <w:rPr>
          <w:rFonts w:ascii="Aptos" w:hAnsi="Aptos"/>
          <w:lang w:val="fr-FR"/>
        </w:rPr>
      </w:pPr>
      <w:r w:rsidRPr="00DC717A">
        <w:rPr>
          <w:rFonts w:ascii="Aptos" w:hAnsi="Aptos"/>
          <w:lang w:val="fr-FR"/>
        </w:rPr>
        <w:t>Le body permet de fournir des données complémentaires pour le traitement de la requête. Par exemple, des champs à modifier avec la méthode PATCH.</w:t>
      </w:r>
    </w:p>
    <w:p w:rsidR="00E313B5" w:rsidRPr="00DC717A" w:rsidRDefault="00E313B5" w:rsidP="00E313B5">
      <w:pPr>
        <w:rPr>
          <w:rFonts w:ascii="Aptos" w:hAnsi="Aptos"/>
          <w:b/>
          <w:bCs/>
          <w:lang w:val="fr-FR"/>
        </w:rPr>
      </w:pPr>
      <w:r w:rsidRPr="00DC717A">
        <w:rPr>
          <w:rFonts w:ascii="Aptos" w:hAnsi="Aptos"/>
          <w:b/>
          <w:bCs/>
          <w:lang w:val="fr-FR"/>
        </w:rPr>
        <w:t>Réponse</w:t>
      </w:r>
    </w:p>
    <w:p w:rsidR="00E313B5" w:rsidRPr="00DC717A" w:rsidRDefault="00E313B5" w:rsidP="00E313B5">
      <w:pPr>
        <w:rPr>
          <w:rFonts w:ascii="Aptos" w:hAnsi="Aptos"/>
          <w:lang w:val="fr-FR"/>
        </w:rPr>
      </w:pPr>
      <w:r w:rsidRPr="00DC717A">
        <w:rPr>
          <w:rFonts w:ascii="Aptos" w:hAnsi="Aptos"/>
          <w:lang w:val="fr-FR"/>
        </w:rPr>
        <w:t xml:space="preserve">L’API </w:t>
      </w:r>
      <w:proofErr w:type="spellStart"/>
      <w:r w:rsidRPr="00DC717A">
        <w:rPr>
          <w:rFonts w:ascii="Aptos" w:hAnsi="Aptos"/>
          <w:lang w:val="fr-FR"/>
        </w:rPr>
        <w:t>Rest</w:t>
      </w:r>
      <w:proofErr w:type="spellEnd"/>
      <w:r w:rsidRPr="00DC717A">
        <w:rPr>
          <w:rFonts w:ascii="Aptos" w:hAnsi="Aptos"/>
          <w:lang w:val="fr-FR"/>
        </w:rPr>
        <w:t xml:space="preserve"> répond aux différentes requêtes avec des codes réponses HTTP. Les plus courants sont les suivants :</w:t>
      </w:r>
    </w:p>
    <w:p w:rsidR="00E313B5" w:rsidRPr="00DC717A" w:rsidRDefault="00E313B5" w:rsidP="00E313B5">
      <w:pPr>
        <w:numPr>
          <w:ilvl w:val="0"/>
          <w:numId w:val="12"/>
        </w:numPr>
        <w:rPr>
          <w:rFonts w:ascii="Aptos" w:hAnsi="Aptos"/>
          <w:lang w:val="fr-FR"/>
        </w:rPr>
      </w:pPr>
      <w:r w:rsidRPr="00DC717A">
        <w:rPr>
          <w:rFonts w:ascii="Aptos" w:hAnsi="Aptos"/>
          <w:b/>
          <w:bCs/>
          <w:lang w:val="fr-FR"/>
        </w:rPr>
        <w:t>200 Ok :</w:t>
      </w:r>
      <w:r w:rsidRPr="00DC717A">
        <w:rPr>
          <w:rFonts w:ascii="Aptos" w:hAnsi="Aptos"/>
          <w:lang w:val="fr-FR"/>
        </w:rPr>
        <w:t> la demande a été acceptée et bien traitée. La ressource se trouve dans le corps de la réponse.</w:t>
      </w:r>
    </w:p>
    <w:p w:rsidR="00E313B5" w:rsidRPr="00DC717A" w:rsidRDefault="00E313B5" w:rsidP="00E313B5">
      <w:pPr>
        <w:numPr>
          <w:ilvl w:val="0"/>
          <w:numId w:val="12"/>
        </w:numPr>
        <w:rPr>
          <w:rFonts w:ascii="Aptos" w:hAnsi="Aptos"/>
          <w:lang w:val="fr-FR"/>
        </w:rPr>
      </w:pPr>
      <w:r w:rsidRPr="00DC717A">
        <w:rPr>
          <w:rFonts w:ascii="Aptos" w:hAnsi="Aptos"/>
          <w:b/>
          <w:bCs/>
          <w:lang w:val="fr-FR"/>
        </w:rPr>
        <w:t xml:space="preserve">201 </w:t>
      </w:r>
      <w:proofErr w:type="spellStart"/>
      <w:r w:rsidRPr="00DC717A">
        <w:rPr>
          <w:rFonts w:ascii="Aptos" w:hAnsi="Aptos"/>
          <w:b/>
          <w:bCs/>
          <w:lang w:val="fr-FR"/>
        </w:rPr>
        <w:t>Created</w:t>
      </w:r>
      <w:proofErr w:type="spellEnd"/>
      <w:r w:rsidRPr="00DC717A">
        <w:rPr>
          <w:rFonts w:ascii="Aptos" w:hAnsi="Aptos"/>
          <w:b/>
          <w:bCs/>
          <w:lang w:val="fr-FR"/>
        </w:rPr>
        <w:t xml:space="preserve"> :</w:t>
      </w:r>
      <w:r w:rsidRPr="00DC717A">
        <w:rPr>
          <w:rFonts w:ascii="Aptos" w:hAnsi="Aptos"/>
          <w:lang w:val="fr-FR"/>
        </w:rPr>
        <w:t> ressource créée avec succès. Ce code réponse est lié aux opérations de POST ou de PUT.</w:t>
      </w:r>
    </w:p>
    <w:p w:rsidR="00E313B5" w:rsidRPr="00DC717A" w:rsidRDefault="00E313B5" w:rsidP="00E313B5">
      <w:pPr>
        <w:numPr>
          <w:ilvl w:val="0"/>
          <w:numId w:val="12"/>
        </w:numPr>
        <w:rPr>
          <w:rFonts w:ascii="Aptos" w:hAnsi="Aptos"/>
          <w:lang w:val="fr-FR"/>
        </w:rPr>
      </w:pPr>
      <w:r w:rsidRPr="00DC717A">
        <w:rPr>
          <w:rFonts w:ascii="Aptos" w:hAnsi="Aptos"/>
          <w:b/>
          <w:bCs/>
          <w:lang w:val="fr-FR"/>
        </w:rPr>
        <w:t xml:space="preserve">400 Bad </w:t>
      </w:r>
      <w:proofErr w:type="spellStart"/>
      <w:r w:rsidRPr="00DC717A">
        <w:rPr>
          <w:rFonts w:ascii="Aptos" w:hAnsi="Aptos"/>
          <w:b/>
          <w:bCs/>
          <w:lang w:val="fr-FR"/>
        </w:rPr>
        <w:t>request</w:t>
      </w:r>
      <w:proofErr w:type="spellEnd"/>
      <w:r w:rsidRPr="00DC717A">
        <w:rPr>
          <w:rFonts w:ascii="Aptos" w:hAnsi="Aptos"/>
          <w:b/>
          <w:bCs/>
          <w:lang w:val="fr-FR"/>
        </w:rPr>
        <w:t xml:space="preserve"> :</w:t>
      </w:r>
      <w:r w:rsidRPr="00DC717A">
        <w:rPr>
          <w:rFonts w:ascii="Aptos" w:hAnsi="Aptos"/>
          <w:lang w:val="fr-FR"/>
        </w:rPr>
        <w:t> les informations renseignées dans la requête sont soit erronées soit vides, par conséquent la demande n’est pas valide.</w:t>
      </w:r>
    </w:p>
    <w:p w:rsidR="00E313B5" w:rsidRPr="00DC717A" w:rsidRDefault="00E313B5" w:rsidP="00E313B5">
      <w:pPr>
        <w:numPr>
          <w:ilvl w:val="0"/>
          <w:numId w:val="12"/>
        </w:numPr>
        <w:rPr>
          <w:rFonts w:ascii="Aptos" w:hAnsi="Aptos"/>
          <w:lang w:val="fr-FR"/>
        </w:rPr>
      </w:pPr>
      <w:r w:rsidRPr="00DC717A">
        <w:rPr>
          <w:rFonts w:ascii="Aptos" w:hAnsi="Aptos"/>
          <w:b/>
          <w:bCs/>
          <w:lang w:val="fr-FR"/>
        </w:rPr>
        <w:t xml:space="preserve">401 </w:t>
      </w:r>
      <w:proofErr w:type="spellStart"/>
      <w:r w:rsidRPr="00DC717A">
        <w:rPr>
          <w:rFonts w:ascii="Aptos" w:hAnsi="Aptos"/>
          <w:b/>
          <w:bCs/>
          <w:lang w:val="fr-FR"/>
        </w:rPr>
        <w:t>Unauthorized</w:t>
      </w:r>
      <w:proofErr w:type="spellEnd"/>
      <w:r w:rsidRPr="00DC717A">
        <w:rPr>
          <w:rFonts w:ascii="Aptos" w:hAnsi="Aptos"/>
          <w:b/>
          <w:bCs/>
          <w:lang w:val="fr-FR"/>
        </w:rPr>
        <w:t xml:space="preserve"> :</w:t>
      </w:r>
      <w:r w:rsidRPr="00DC717A">
        <w:rPr>
          <w:rFonts w:ascii="Aptos" w:hAnsi="Aptos"/>
          <w:lang w:val="fr-FR"/>
        </w:rPr>
        <w:t> l’utilisateur n’a pas les droits nécessaires pour accéder à la ressource demandée</w:t>
      </w:r>
    </w:p>
    <w:p w:rsidR="00E313B5" w:rsidRPr="00DC717A" w:rsidRDefault="00E313B5" w:rsidP="00E313B5">
      <w:pPr>
        <w:numPr>
          <w:ilvl w:val="0"/>
          <w:numId w:val="12"/>
        </w:numPr>
        <w:rPr>
          <w:rFonts w:ascii="Aptos" w:hAnsi="Aptos"/>
          <w:lang w:val="fr-FR"/>
        </w:rPr>
      </w:pPr>
      <w:r w:rsidRPr="00DC717A">
        <w:rPr>
          <w:rFonts w:ascii="Aptos" w:hAnsi="Aptos"/>
          <w:b/>
          <w:bCs/>
          <w:lang w:val="fr-FR"/>
        </w:rPr>
        <w:lastRenderedPageBreak/>
        <w:t xml:space="preserve">404 Not </w:t>
      </w:r>
      <w:proofErr w:type="spellStart"/>
      <w:r w:rsidRPr="00DC717A">
        <w:rPr>
          <w:rFonts w:ascii="Aptos" w:hAnsi="Aptos"/>
          <w:b/>
          <w:bCs/>
          <w:lang w:val="fr-FR"/>
        </w:rPr>
        <w:t>Found</w:t>
      </w:r>
      <w:proofErr w:type="spellEnd"/>
      <w:r w:rsidRPr="00DC717A">
        <w:rPr>
          <w:rFonts w:ascii="Aptos" w:hAnsi="Aptos"/>
          <w:b/>
          <w:bCs/>
          <w:lang w:val="fr-FR"/>
        </w:rPr>
        <w:t xml:space="preserve"> :</w:t>
      </w:r>
      <w:r w:rsidRPr="00DC717A">
        <w:rPr>
          <w:rFonts w:ascii="Aptos" w:hAnsi="Aptos"/>
          <w:lang w:val="fr-FR"/>
        </w:rPr>
        <w:t> la ressource indiquée est soit incorrecte, soit elle n’existe pas.</w:t>
      </w:r>
    </w:p>
    <w:p w:rsidR="00E313B5" w:rsidRPr="00DC717A" w:rsidRDefault="00E313B5" w:rsidP="00E313B5">
      <w:pPr>
        <w:numPr>
          <w:ilvl w:val="0"/>
          <w:numId w:val="12"/>
        </w:numPr>
        <w:rPr>
          <w:rFonts w:ascii="Aptos" w:hAnsi="Aptos"/>
          <w:lang w:val="fr-FR"/>
        </w:rPr>
      </w:pPr>
      <w:r w:rsidRPr="00DC717A">
        <w:rPr>
          <w:rFonts w:ascii="Aptos" w:hAnsi="Aptos"/>
          <w:b/>
          <w:bCs/>
          <w:lang w:val="fr-FR"/>
        </w:rPr>
        <w:t xml:space="preserve">500 </w:t>
      </w:r>
      <w:proofErr w:type="spellStart"/>
      <w:r w:rsidRPr="00DC717A">
        <w:rPr>
          <w:rFonts w:ascii="Aptos" w:hAnsi="Aptos"/>
          <w:b/>
          <w:bCs/>
          <w:lang w:val="fr-FR"/>
        </w:rPr>
        <w:t>Internal</w:t>
      </w:r>
      <w:proofErr w:type="spellEnd"/>
      <w:r w:rsidRPr="00DC717A">
        <w:rPr>
          <w:rFonts w:ascii="Aptos" w:hAnsi="Aptos"/>
          <w:b/>
          <w:bCs/>
          <w:lang w:val="fr-FR"/>
        </w:rPr>
        <w:t xml:space="preserve"> Server </w:t>
      </w:r>
      <w:proofErr w:type="spellStart"/>
      <w:r w:rsidRPr="00DC717A">
        <w:rPr>
          <w:rFonts w:ascii="Aptos" w:hAnsi="Aptos"/>
          <w:b/>
          <w:bCs/>
          <w:lang w:val="fr-FR"/>
        </w:rPr>
        <w:t>Error</w:t>
      </w:r>
      <w:proofErr w:type="spellEnd"/>
      <w:r w:rsidRPr="00DC717A">
        <w:rPr>
          <w:rFonts w:ascii="Aptos" w:hAnsi="Aptos"/>
          <w:b/>
          <w:bCs/>
          <w:lang w:val="fr-FR"/>
        </w:rPr>
        <w:t xml:space="preserve"> :</w:t>
      </w:r>
      <w:r w:rsidRPr="00DC717A">
        <w:rPr>
          <w:rFonts w:ascii="Aptos" w:hAnsi="Aptos"/>
          <w:lang w:val="fr-FR"/>
        </w:rPr>
        <w:t> problème lié au serveur ou à la demande.</w:t>
      </w:r>
    </w:p>
    <w:p w:rsidR="00E313B5" w:rsidRPr="00DC717A" w:rsidRDefault="00E313B5" w:rsidP="00E313B5">
      <w:pPr>
        <w:rPr>
          <w:rFonts w:ascii="Aptos" w:hAnsi="Aptos"/>
          <w:lang w:val="fr-FR"/>
        </w:rPr>
      </w:pPr>
      <w:r w:rsidRPr="00DC717A">
        <w:rPr>
          <w:rFonts w:ascii="Aptos" w:hAnsi="Aptos"/>
          <w:lang w:val="fr-FR"/>
        </w:rPr>
        <w:t>Voici la </w:t>
      </w:r>
      <w:hyperlink r:id="rId9" w:history="1">
        <w:r w:rsidRPr="00DC717A">
          <w:rPr>
            <w:rStyle w:val="Lienhypertexte"/>
            <w:rFonts w:ascii="Aptos" w:hAnsi="Aptos"/>
            <w:lang w:val="fr-FR"/>
          </w:rPr>
          <w:t>liste complète</w:t>
        </w:r>
      </w:hyperlink>
      <w:r w:rsidRPr="00DC717A">
        <w:rPr>
          <w:rFonts w:ascii="Aptos" w:hAnsi="Aptos"/>
          <w:lang w:val="fr-FR"/>
        </w:rPr>
        <w:t> </w:t>
      </w:r>
      <w:r w:rsidR="009A071A" w:rsidRPr="00DC717A">
        <w:rPr>
          <w:rFonts w:ascii="Aptos" w:hAnsi="Aptos"/>
          <w:lang w:val="fr-FR"/>
        </w:rPr>
        <w:t>ici</w:t>
      </w:r>
      <w:r w:rsidRPr="00DC717A">
        <w:rPr>
          <w:rFonts w:ascii="Aptos" w:hAnsi="Aptos"/>
          <w:lang w:val="fr-FR"/>
        </w:rPr>
        <w:t>.</w:t>
      </w:r>
    </w:p>
    <w:p w:rsidR="00E313B5" w:rsidRPr="00DC717A" w:rsidRDefault="00E313B5" w:rsidP="00E313B5">
      <w:pPr>
        <w:rPr>
          <w:rFonts w:ascii="Aptos" w:hAnsi="Aptos"/>
          <w:lang w:val="fr-FR"/>
        </w:rPr>
      </w:pPr>
      <w:r w:rsidRPr="00DC717A">
        <w:rPr>
          <w:rFonts w:ascii="Aptos" w:hAnsi="Aptos"/>
          <w:lang w:val="fr-FR"/>
        </w:rPr>
        <w:t xml:space="preserve">Une API REST est donc une interface de programmation d’application qui respecte les lignes directives de l’architecture logicielle </w:t>
      </w:r>
      <w:proofErr w:type="spellStart"/>
      <w:r w:rsidRPr="00DC717A">
        <w:rPr>
          <w:rFonts w:ascii="Aptos" w:hAnsi="Aptos"/>
          <w:lang w:val="fr-FR"/>
        </w:rPr>
        <w:t>Rest</w:t>
      </w:r>
      <w:proofErr w:type="spellEnd"/>
      <w:r w:rsidRPr="00DC717A">
        <w:rPr>
          <w:rFonts w:ascii="Aptos" w:hAnsi="Aptos"/>
          <w:lang w:val="fr-FR"/>
        </w:rPr>
        <w:t>.</w:t>
      </w:r>
    </w:p>
    <w:p w:rsidR="00E313B5" w:rsidRPr="00DC717A" w:rsidRDefault="00E313B5" w:rsidP="00E313B5">
      <w:pPr>
        <w:rPr>
          <w:rFonts w:ascii="Aptos" w:hAnsi="Aptos"/>
          <w:lang w:val="fr-FR"/>
        </w:rPr>
      </w:pPr>
      <w:r w:rsidRPr="00DC717A">
        <w:rPr>
          <w:rFonts w:ascii="Aptos" w:hAnsi="Aptos"/>
          <w:lang w:val="fr-FR"/>
        </w:rPr>
        <w:t>Il est important de noter qu'</w:t>
      </w:r>
      <w:proofErr w:type="spellStart"/>
      <w:r w:rsidRPr="00DC717A">
        <w:rPr>
          <w:rFonts w:ascii="Aptos" w:hAnsi="Aptos"/>
          <w:lang w:val="fr-FR"/>
        </w:rPr>
        <w:t>au delà</w:t>
      </w:r>
      <w:proofErr w:type="spellEnd"/>
      <w:r w:rsidRPr="00DC717A">
        <w:rPr>
          <w:rFonts w:ascii="Aptos" w:hAnsi="Aptos"/>
          <w:lang w:val="fr-FR"/>
        </w:rPr>
        <w:t xml:space="preserve"> de REST, il existe d'autres moyens de définir des services web.</w:t>
      </w:r>
    </w:p>
    <w:p w:rsidR="00E313B5" w:rsidRPr="00DC717A" w:rsidRDefault="00E313B5" w:rsidP="00E313B5">
      <w:pPr>
        <w:rPr>
          <w:rFonts w:ascii="Aptos" w:hAnsi="Aptos"/>
          <w:b/>
          <w:bCs/>
          <w:lang w:val="fr-FR"/>
        </w:rPr>
      </w:pPr>
      <w:r w:rsidRPr="00DC717A">
        <w:rPr>
          <w:rFonts w:ascii="Aptos" w:hAnsi="Aptos"/>
          <w:b/>
          <w:bCs/>
          <w:lang w:val="fr-FR"/>
        </w:rPr>
        <w:t xml:space="preserve">Pourquoi a-t-on besoin d'une API </w:t>
      </w:r>
      <w:proofErr w:type="spellStart"/>
      <w:r w:rsidRPr="00DC717A">
        <w:rPr>
          <w:rFonts w:ascii="Aptos" w:hAnsi="Aptos"/>
          <w:b/>
          <w:bCs/>
          <w:lang w:val="fr-FR"/>
        </w:rPr>
        <w:t>Rest</w:t>
      </w:r>
      <w:proofErr w:type="spellEnd"/>
      <w:r w:rsidRPr="00DC717A">
        <w:rPr>
          <w:rFonts w:ascii="Aptos" w:hAnsi="Aptos"/>
          <w:b/>
          <w:bCs/>
          <w:lang w:val="fr-FR"/>
        </w:rPr>
        <w:t xml:space="preserve"> ?</w:t>
      </w:r>
    </w:p>
    <w:p w:rsidR="00E313B5" w:rsidRPr="00DC717A" w:rsidRDefault="00E313B5" w:rsidP="00E313B5">
      <w:pPr>
        <w:rPr>
          <w:rFonts w:ascii="Aptos" w:hAnsi="Aptos"/>
          <w:lang w:val="fr-FR"/>
        </w:rPr>
      </w:pPr>
      <w:r w:rsidRPr="00DC717A">
        <w:rPr>
          <w:rFonts w:ascii="Aptos" w:hAnsi="Aptos"/>
          <w:lang w:val="fr-FR"/>
        </w:rPr>
        <w:t xml:space="preserve">L'utilisation d'APIs s'est démocratisée dans le domaine du développement web, son utilité principale étant d'offrir une modularité aux projets, grâce au découplage </w:t>
      </w:r>
      <w:proofErr w:type="spellStart"/>
      <w:r w:rsidRPr="00DC717A">
        <w:rPr>
          <w:rFonts w:ascii="Aptos" w:hAnsi="Aptos"/>
          <w:lang w:val="fr-FR"/>
        </w:rPr>
        <w:t>client serveur</w:t>
      </w:r>
      <w:proofErr w:type="spellEnd"/>
      <w:r w:rsidRPr="00DC717A">
        <w:rPr>
          <w:rFonts w:ascii="Aptos" w:hAnsi="Aptos"/>
          <w:lang w:val="fr-FR"/>
        </w:rPr>
        <w:t>.</w:t>
      </w:r>
    </w:p>
    <w:p w:rsidR="00E313B5" w:rsidRPr="00DC717A" w:rsidRDefault="00E313B5" w:rsidP="00E313B5">
      <w:pPr>
        <w:rPr>
          <w:rFonts w:ascii="Aptos" w:hAnsi="Aptos"/>
          <w:lang w:val="fr-FR"/>
        </w:rPr>
      </w:pPr>
      <w:r w:rsidRPr="00DC717A">
        <w:rPr>
          <w:rFonts w:ascii="Aptos" w:hAnsi="Aptos"/>
          <w:lang w:val="fr-FR"/>
        </w:rPr>
        <w:t>Il existe de nombreux format d'APIs (</w:t>
      </w:r>
      <w:proofErr w:type="spellStart"/>
      <w:r w:rsidRPr="00DC717A">
        <w:rPr>
          <w:rFonts w:ascii="Aptos" w:hAnsi="Aptos"/>
          <w:lang w:val="fr-FR"/>
        </w:rPr>
        <w:t>cf</w:t>
      </w:r>
      <w:proofErr w:type="spellEnd"/>
      <w:r w:rsidRPr="00DC717A">
        <w:rPr>
          <w:rFonts w:ascii="Aptos" w:hAnsi="Aptos"/>
          <w:lang w:val="fr-FR"/>
        </w:rPr>
        <w:t xml:space="preserve"> ci-dessus) mais REST continue à faire partie des formats les plus employés, et l'expression "RESTful" fait aujourd'hui partie du vocabulaire courant d'un Développeur.</w:t>
      </w:r>
    </w:p>
    <w:p w:rsidR="00E313B5" w:rsidRPr="00DC717A" w:rsidRDefault="00E313B5" w:rsidP="00E313B5">
      <w:pPr>
        <w:rPr>
          <w:rFonts w:ascii="Aptos" w:hAnsi="Aptos"/>
          <w:lang w:val="fr-FR"/>
        </w:rPr>
      </w:pPr>
      <w:r w:rsidRPr="00DC717A">
        <w:rPr>
          <w:rFonts w:ascii="Aptos" w:hAnsi="Aptos"/>
          <w:lang w:val="fr-FR"/>
        </w:rPr>
        <w:t xml:space="preserve">Bien entendu, REST, n'est pas l'ultime solution dans le domaine du développement web et d'autres formats sont apparus pour résoudre les problématiques auxquelles REST n'était pas capable de répondre (tel que </w:t>
      </w:r>
      <w:proofErr w:type="spellStart"/>
      <w:r w:rsidRPr="00DC717A">
        <w:rPr>
          <w:rFonts w:ascii="Aptos" w:hAnsi="Aptos"/>
          <w:lang w:val="fr-FR"/>
        </w:rPr>
        <w:t>GraphQL</w:t>
      </w:r>
      <w:proofErr w:type="spellEnd"/>
      <w:proofErr w:type="gramStart"/>
      <w:r w:rsidRPr="00DC717A">
        <w:rPr>
          <w:rFonts w:ascii="Aptos" w:hAnsi="Aptos"/>
          <w:lang w:val="fr-FR"/>
        </w:rPr>
        <w:t>);</w:t>
      </w:r>
      <w:proofErr w:type="gramEnd"/>
      <w:r w:rsidRPr="00DC717A">
        <w:rPr>
          <w:rFonts w:ascii="Aptos" w:hAnsi="Aptos"/>
          <w:lang w:val="fr-FR"/>
        </w:rPr>
        <w:t xml:space="preserve"> mais sa simplicité, sa robustesse et sa démocratisation en font un élément incontournable dans la création d'un produit numérique, que chaque Développeur, mais aussi chaque Product </w:t>
      </w:r>
      <w:proofErr w:type="spellStart"/>
      <w:r w:rsidRPr="00DC717A">
        <w:rPr>
          <w:rFonts w:ascii="Aptos" w:hAnsi="Aptos"/>
          <w:lang w:val="fr-FR"/>
        </w:rPr>
        <w:t>Owner</w:t>
      </w:r>
      <w:proofErr w:type="spellEnd"/>
      <w:r w:rsidRPr="00DC717A">
        <w:rPr>
          <w:rFonts w:ascii="Aptos" w:hAnsi="Aptos"/>
          <w:lang w:val="fr-FR"/>
        </w:rPr>
        <w:t>, se doit de connaître.</w:t>
      </w:r>
    </w:p>
    <w:p w:rsidR="009A071A" w:rsidRPr="00DC717A" w:rsidRDefault="009A071A" w:rsidP="009A071A">
      <w:pPr>
        <w:pStyle w:val="Titre2"/>
        <w:rPr>
          <w:rFonts w:ascii="Aptos" w:hAnsi="Aptos"/>
          <w:color w:val="FF0000"/>
          <w:lang w:val="fr-FR"/>
        </w:rPr>
      </w:pPr>
      <w:r w:rsidRPr="00DC717A">
        <w:rPr>
          <w:rFonts w:ascii="Aptos" w:hAnsi="Aptos"/>
          <w:color w:val="FF0000"/>
          <w:lang w:val="fr-FR"/>
        </w:rPr>
        <w:t xml:space="preserve">IV] </w:t>
      </w:r>
      <w:r w:rsidRPr="00DC717A">
        <w:rPr>
          <w:rFonts w:ascii="Aptos" w:hAnsi="Aptos"/>
          <w:color w:val="FF0000"/>
          <w:lang w:val="fr-FR"/>
        </w:rPr>
        <w:t>Introduction à Docker et la conteneurisation</w:t>
      </w:r>
      <w:r w:rsidRPr="00DC717A">
        <w:rPr>
          <w:rFonts w:ascii="Aptos" w:hAnsi="Aptos"/>
          <w:color w:val="FF0000"/>
          <w:lang w:val="fr-FR"/>
        </w:rPr>
        <w:br/>
      </w:r>
    </w:p>
    <w:p w:rsidR="009A071A" w:rsidRPr="009A071A" w:rsidRDefault="009A071A" w:rsidP="009A071A">
      <w:pPr>
        <w:rPr>
          <w:rFonts w:ascii="Aptos" w:hAnsi="Aptos"/>
          <w:lang w:val="fr-FR"/>
        </w:rPr>
      </w:pPr>
      <w:r w:rsidRPr="009A071A">
        <w:rPr>
          <w:rFonts w:ascii="Aptos" w:hAnsi="Aptos"/>
          <w:lang w:val="fr-FR"/>
        </w:rPr>
        <w:t>Docker est un outil qui permet de </w:t>
      </w:r>
      <w:r w:rsidRPr="009A071A">
        <w:rPr>
          <w:rFonts w:ascii="Aptos" w:hAnsi="Aptos"/>
          <w:b/>
          <w:bCs/>
          <w:lang w:val="fr-FR"/>
        </w:rPr>
        <w:t>construire, exécuter et déployer des applications dans des conteneurs</w:t>
      </w:r>
      <w:r w:rsidRPr="009A071A">
        <w:rPr>
          <w:rFonts w:ascii="Aptos" w:hAnsi="Aptos"/>
          <w:lang w:val="fr-FR"/>
        </w:rPr>
        <w:t xml:space="preserve">. Il est devenu un standard dans le développement moderne, surtout avec les </w:t>
      </w:r>
      <w:proofErr w:type="spellStart"/>
      <w:r w:rsidRPr="009A071A">
        <w:rPr>
          <w:rFonts w:ascii="Aptos" w:hAnsi="Aptos"/>
          <w:lang w:val="fr-FR"/>
        </w:rPr>
        <w:t>microservices</w:t>
      </w:r>
      <w:proofErr w:type="spellEnd"/>
      <w:r w:rsidRPr="009A071A">
        <w:rPr>
          <w:rFonts w:ascii="Aptos" w:hAnsi="Aptos"/>
          <w:lang w:val="fr-FR"/>
        </w:rPr>
        <w:t xml:space="preserve"> et le DevOps.</w:t>
      </w:r>
    </w:p>
    <w:p w:rsidR="009A071A" w:rsidRPr="009A071A" w:rsidRDefault="009A071A" w:rsidP="009A071A">
      <w:pPr>
        <w:rPr>
          <w:rFonts w:ascii="Aptos" w:hAnsi="Aptos"/>
          <w:b/>
          <w:bCs/>
          <w:lang w:val="fr-FR"/>
        </w:rPr>
      </w:pPr>
      <w:r w:rsidRPr="009A071A">
        <w:rPr>
          <w:rFonts w:ascii="Aptos" w:hAnsi="Aptos"/>
          <w:b/>
          <w:bCs/>
          <w:lang w:val="fr-FR"/>
        </w:rPr>
        <w:t xml:space="preserve"> Pourquoi utiliser Docker ?</w:t>
      </w:r>
    </w:p>
    <w:p w:rsidR="009A071A" w:rsidRPr="009A071A" w:rsidRDefault="009A071A" w:rsidP="009A071A">
      <w:pPr>
        <w:numPr>
          <w:ilvl w:val="0"/>
          <w:numId w:val="29"/>
        </w:numPr>
        <w:rPr>
          <w:rFonts w:ascii="Aptos" w:hAnsi="Aptos"/>
          <w:lang w:val="fr-FR"/>
        </w:rPr>
      </w:pPr>
      <w:r w:rsidRPr="009A071A">
        <w:rPr>
          <w:rFonts w:ascii="Aptos" w:hAnsi="Aptos"/>
          <w:b/>
          <w:bCs/>
          <w:lang w:val="fr-FR"/>
        </w:rPr>
        <w:t>"Ça marche chez moi"</w:t>
      </w:r>
      <w:r w:rsidRPr="009A071A">
        <w:rPr>
          <w:rFonts w:ascii="Aptos" w:hAnsi="Aptos"/>
          <w:lang w:val="fr-FR"/>
        </w:rPr>
        <w:t> : Docker élimine les problèmes d’environnement en embarquant tout (code + dépendances).</w:t>
      </w:r>
    </w:p>
    <w:p w:rsidR="009A071A" w:rsidRPr="009A071A" w:rsidRDefault="009A071A" w:rsidP="009A071A">
      <w:pPr>
        <w:numPr>
          <w:ilvl w:val="0"/>
          <w:numId w:val="29"/>
        </w:numPr>
        <w:rPr>
          <w:rFonts w:ascii="Aptos" w:hAnsi="Aptos"/>
          <w:lang w:val="fr-FR"/>
        </w:rPr>
      </w:pPr>
      <w:r w:rsidRPr="009A071A">
        <w:rPr>
          <w:rFonts w:ascii="Aptos" w:hAnsi="Aptos"/>
          <w:b/>
          <w:bCs/>
          <w:lang w:val="fr-FR"/>
        </w:rPr>
        <w:t>Isolation</w:t>
      </w:r>
      <w:r w:rsidRPr="009A071A">
        <w:rPr>
          <w:rFonts w:ascii="Aptos" w:hAnsi="Aptos"/>
          <w:lang w:val="fr-FR"/>
        </w:rPr>
        <w:t> : chaque application tourne dans un conteneur séparé.</w:t>
      </w:r>
    </w:p>
    <w:p w:rsidR="009A071A" w:rsidRPr="009A071A" w:rsidRDefault="009A071A" w:rsidP="009A071A">
      <w:pPr>
        <w:numPr>
          <w:ilvl w:val="0"/>
          <w:numId w:val="29"/>
        </w:numPr>
        <w:rPr>
          <w:rFonts w:ascii="Aptos" w:hAnsi="Aptos"/>
          <w:lang w:val="fr-FR"/>
        </w:rPr>
      </w:pPr>
      <w:r w:rsidRPr="009A071A">
        <w:rPr>
          <w:rFonts w:ascii="Aptos" w:hAnsi="Aptos"/>
          <w:b/>
          <w:bCs/>
          <w:lang w:val="fr-FR"/>
        </w:rPr>
        <w:t>Léger</w:t>
      </w:r>
      <w:r w:rsidRPr="009A071A">
        <w:rPr>
          <w:rFonts w:ascii="Aptos" w:hAnsi="Aptos"/>
          <w:lang w:val="fr-FR"/>
        </w:rPr>
        <w:t> : plus rapide que les machines virtuelles.</w:t>
      </w:r>
    </w:p>
    <w:p w:rsidR="009A071A" w:rsidRPr="009A071A" w:rsidRDefault="009A071A" w:rsidP="009A071A">
      <w:pPr>
        <w:numPr>
          <w:ilvl w:val="0"/>
          <w:numId w:val="29"/>
        </w:numPr>
        <w:rPr>
          <w:rFonts w:ascii="Aptos" w:hAnsi="Aptos"/>
          <w:lang w:val="fr-FR"/>
        </w:rPr>
      </w:pPr>
      <w:r w:rsidRPr="009A071A">
        <w:rPr>
          <w:rFonts w:ascii="Aptos" w:hAnsi="Aptos"/>
          <w:b/>
          <w:bCs/>
          <w:lang w:val="fr-FR"/>
        </w:rPr>
        <w:t>Portable</w:t>
      </w:r>
      <w:r w:rsidRPr="009A071A">
        <w:rPr>
          <w:rFonts w:ascii="Aptos" w:hAnsi="Aptos"/>
          <w:lang w:val="fr-FR"/>
        </w:rPr>
        <w:t> : fonctionne partout où Docker est installé (PC, cloud, CI/CD).</w:t>
      </w:r>
    </w:p>
    <w:p w:rsidR="009A071A" w:rsidRPr="009A071A" w:rsidRDefault="009A071A" w:rsidP="009A071A">
      <w:pPr>
        <w:rPr>
          <w:rFonts w:ascii="Aptos" w:hAnsi="Aptos"/>
          <w:lang w:val="fr-FR"/>
        </w:rPr>
      </w:pPr>
    </w:p>
    <w:p w:rsidR="009A071A" w:rsidRPr="009A071A" w:rsidRDefault="009A071A" w:rsidP="009A071A">
      <w:pPr>
        <w:rPr>
          <w:rFonts w:ascii="Aptos" w:hAnsi="Aptos"/>
          <w:b/>
          <w:bCs/>
          <w:lang w:val="fr-FR"/>
        </w:rPr>
      </w:pPr>
      <w:r w:rsidRPr="009A071A">
        <w:rPr>
          <w:rFonts w:ascii="Aptos" w:hAnsi="Aptos"/>
          <w:b/>
          <w:bCs/>
          <w:lang w:val="fr-FR"/>
        </w:rPr>
        <w:lastRenderedPageBreak/>
        <w:t>Qu’est-ce qu’un conteneur ?</w:t>
      </w:r>
    </w:p>
    <w:p w:rsidR="009A071A" w:rsidRPr="009A071A" w:rsidRDefault="009A071A" w:rsidP="009A071A">
      <w:pPr>
        <w:rPr>
          <w:rFonts w:ascii="Aptos" w:hAnsi="Aptos"/>
          <w:lang w:val="fr-FR"/>
        </w:rPr>
      </w:pPr>
      <w:r w:rsidRPr="009A071A">
        <w:rPr>
          <w:rFonts w:ascii="Aptos" w:hAnsi="Aptos"/>
          <w:lang w:val="fr-FR"/>
        </w:rPr>
        <w:t>Un </w:t>
      </w:r>
      <w:r w:rsidRPr="009A071A">
        <w:rPr>
          <w:rFonts w:ascii="Aptos" w:hAnsi="Aptos"/>
          <w:b/>
          <w:bCs/>
          <w:lang w:val="fr-FR"/>
        </w:rPr>
        <w:t>conteneur</w:t>
      </w:r>
      <w:r w:rsidRPr="009A071A">
        <w:rPr>
          <w:rFonts w:ascii="Aptos" w:hAnsi="Aptos"/>
          <w:lang w:val="fr-FR"/>
        </w:rPr>
        <w:t> est une boîte qui contient :</w:t>
      </w:r>
    </w:p>
    <w:p w:rsidR="009A071A" w:rsidRPr="009A071A" w:rsidRDefault="009A071A" w:rsidP="009A071A">
      <w:pPr>
        <w:numPr>
          <w:ilvl w:val="0"/>
          <w:numId w:val="30"/>
        </w:numPr>
        <w:rPr>
          <w:rFonts w:ascii="Aptos" w:hAnsi="Aptos"/>
          <w:lang w:val="fr-FR"/>
        </w:rPr>
      </w:pPr>
      <w:proofErr w:type="gramStart"/>
      <w:r w:rsidRPr="009A071A">
        <w:rPr>
          <w:rFonts w:ascii="Aptos" w:hAnsi="Aptos"/>
          <w:lang w:val="fr-FR"/>
        </w:rPr>
        <w:t>le</w:t>
      </w:r>
      <w:proofErr w:type="gramEnd"/>
      <w:r w:rsidRPr="009A071A">
        <w:rPr>
          <w:rFonts w:ascii="Aptos" w:hAnsi="Aptos"/>
          <w:lang w:val="fr-FR"/>
        </w:rPr>
        <w:t xml:space="preserve"> code de ton application</w:t>
      </w:r>
    </w:p>
    <w:p w:rsidR="009A071A" w:rsidRPr="009A071A" w:rsidRDefault="009A071A" w:rsidP="009A071A">
      <w:pPr>
        <w:numPr>
          <w:ilvl w:val="0"/>
          <w:numId w:val="30"/>
        </w:numPr>
        <w:rPr>
          <w:rFonts w:ascii="Aptos" w:hAnsi="Aptos"/>
          <w:lang w:val="fr-FR"/>
        </w:rPr>
      </w:pPr>
      <w:proofErr w:type="gramStart"/>
      <w:r w:rsidRPr="009A071A">
        <w:rPr>
          <w:rFonts w:ascii="Aptos" w:hAnsi="Aptos"/>
          <w:lang w:val="fr-FR"/>
        </w:rPr>
        <w:t>les</w:t>
      </w:r>
      <w:proofErr w:type="gramEnd"/>
      <w:r w:rsidRPr="009A071A">
        <w:rPr>
          <w:rFonts w:ascii="Aptos" w:hAnsi="Aptos"/>
          <w:lang w:val="fr-FR"/>
        </w:rPr>
        <w:t xml:space="preserve"> bibliothèques nécessaires</w:t>
      </w:r>
    </w:p>
    <w:p w:rsidR="009A071A" w:rsidRPr="009A071A" w:rsidRDefault="009A071A" w:rsidP="009A071A">
      <w:pPr>
        <w:numPr>
          <w:ilvl w:val="0"/>
          <w:numId w:val="30"/>
        </w:numPr>
        <w:rPr>
          <w:rFonts w:ascii="Aptos" w:hAnsi="Aptos"/>
          <w:lang w:val="fr-FR"/>
        </w:rPr>
      </w:pPr>
      <w:proofErr w:type="gramStart"/>
      <w:r w:rsidRPr="009A071A">
        <w:rPr>
          <w:rFonts w:ascii="Aptos" w:hAnsi="Aptos"/>
          <w:lang w:val="fr-FR"/>
        </w:rPr>
        <w:t>la</w:t>
      </w:r>
      <w:proofErr w:type="gramEnd"/>
      <w:r w:rsidRPr="009A071A">
        <w:rPr>
          <w:rFonts w:ascii="Aptos" w:hAnsi="Aptos"/>
          <w:lang w:val="fr-FR"/>
        </w:rPr>
        <w:t xml:space="preserve"> configuration système</w:t>
      </w:r>
    </w:p>
    <w:p w:rsidR="009A071A" w:rsidRPr="009A071A" w:rsidRDefault="009A071A" w:rsidP="009A071A">
      <w:pPr>
        <w:rPr>
          <w:rFonts w:ascii="Aptos" w:hAnsi="Aptos"/>
          <w:lang w:val="fr-FR"/>
        </w:rPr>
      </w:pPr>
      <w:r w:rsidRPr="009A071A">
        <w:rPr>
          <w:rFonts w:ascii="Aptos" w:hAnsi="Aptos"/>
          <w:lang w:val="fr-FR"/>
        </w:rPr>
        <w:t>Mais </w:t>
      </w:r>
      <w:r w:rsidRPr="009A071A">
        <w:rPr>
          <w:rFonts w:ascii="Aptos" w:hAnsi="Aptos"/>
          <w:b/>
          <w:bCs/>
          <w:lang w:val="fr-FR"/>
        </w:rPr>
        <w:t>sans système d’exploitation complet</w:t>
      </w:r>
      <w:r w:rsidRPr="009A071A">
        <w:rPr>
          <w:rFonts w:ascii="Aptos" w:hAnsi="Aptos"/>
          <w:lang w:val="fr-FR"/>
        </w:rPr>
        <w:t>, contrairement à une VM.</w:t>
      </w:r>
    </w:p>
    <w:p w:rsidR="009A071A" w:rsidRPr="00DC717A" w:rsidRDefault="009A071A" w:rsidP="009A071A">
      <w:pPr>
        <w:pStyle w:val="Paragraphedeliste"/>
        <w:numPr>
          <w:ilvl w:val="0"/>
          <w:numId w:val="32"/>
        </w:numPr>
        <w:rPr>
          <w:rFonts w:ascii="Aptos" w:hAnsi="Aptos"/>
          <w:lang w:val="fr-FR"/>
        </w:rPr>
      </w:pPr>
      <w:r w:rsidRPr="00DC717A">
        <w:rPr>
          <w:rFonts w:ascii="Aptos" w:hAnsi="Aptos"/>
          <w:lang w:val="fr-FR"/>
        </w:rPr>
        <w:t>Les conteneurs partagent le noyau du système, ce qui les rend </w:t>
      </w:r>
      <w:r w:rsidRPr="00DC717A">
        <w:rPr>
          <w:rFonts w:ascii="Aptos" w:hAnsi="Aptos"/>
          <w:b/>
          <w:bCs/>
          <w:lang w:val="fr-FR"/>
        </w:rPr>
        <w:t>légers et rapides</w:t>
      </w:r>
      <w:r w:rsidRPr="00DC717A">
        <w:rPr>
          <w:rFonts w:ascii="Aptos" w:hAnsi="Aptos"/>
          <w:lang w:val="fr-FR"/>
        </w:rPr>
        <w:t>.</w:t>
      </w:r>
    </w:p>
    <w:p w:rsidR="009A071A" w:rsidRPr="009A071A" w:rsidRDefault="009A071A" w:rsidP="009A071A">
      <w:pPr>
        <w:rPr>
          <w:rFonts w:ascii="Aptos" w:hAnsi="Aptos"/>
          <w:b/>
          <w:bCs/>
          <w:lang w:val="fr-FR"/>
        </w:rPr>
      </w:pPr>
      <w:r w:rsidRPr="009A071A">
        <w:rPr>
          <w:rFonts w:ascii="Aptos" w:hAnsi="Aptos"/>
          <w:b/>
          <w:bCs/>
          <w:lang w:val="fr-FR"/>
        </w:rPr>
        <w:t>Différence entre conteneur et image</w:t>
      </w:r>
    </w:p>
    <w:p w:rsidR="009A071A" w:rsidRPr="009A071A" w:rsidRDefault="009A071A" w:rsidP="009A071A">
      <w:pPr>
        <w:numPr>
          <w:ilvl w:val="0"/>
          <w:numId w:val="31"/>
        </w:numPr>
        <w:rPr>
          <w:rFonts w:ascii="Aptos" w:hAnsi="Aptos"/>
          <w:lang w:val="fr-FR"/>
        </w:rPr>
      </w:pPr>
      <w:r w:rsidRPr="009A071A">
        <w:rPr>
          <w:rFonts w:ascii="Aptos" w:hAnsi="Aptos"/>
          <w:lang w:val="fr-FR"/>
        </w:rPr>
        <w:t>Une </w:t>
      </w:r>
      <w:r w:rsidRPr="009A071A">
        <w:rPr>
          <w:rFonts w:ascii="Aptos" w:hAnsi="Aptos"/>
          <w:b/>
          <w:bCs/>
          <w:lang w:val="fr-FR"/>
        </w:rPr>
        <w:t>image Docker</w:t>
      </w:r>
      <w:r w:rsidRPr="009A071A">
        <w:rPr>
          <w:rFonts w:ascii="Aptos" w:hAnsi="Aptos"/>
          <w:lang w:val="fr-FR"/>
        </w:rPr>
        <w:t> est un </w:t>
      </w:r>
      <w:r w:rsidRPr="009A071A">
        <w:rPr>
          <w:rFonts w:ascii="Aptos" w:hAnsi="Aptos"/>
          <w:b/>
          <w:bCs/>
          <w:lang w:val="fr-FR"/>
        </w:rPr>
        <w:t>modèle figé</w:t>
      </w:r>
      <w:r w:rsidRPr="009A071A">
        <w:rPr>
          <w:rFonts w:ascii="Aptos" w:hAnsi="Aptos"/>
          <w:lang w:val="fr-FR"/>
        </w:rPr>
        <w:t> (</w:t>
      </w:r>
      <w:proofErr w:type="spellStart"/>
      <w:r w:rsidRPr="009A071A">
        <w:rPr>
          <w:rFonts w:ascii="Aptos" w:hAnsi="Aptos"/>
          <w:lang w:val="fr-FR"/>
        </w:rPr>
        <w:t>template</w:t>
      </w:r>
      <w:proofErr w:type="spellEnd"/>
      <w:r w:rsidRPr="009A071A">
        <w:rPr>
          <w:rFonts w:ascii="Aptos" w:hAnsi="Aptos"/>
          <w:lang w:val="fr-FR"/>
        </w:rPr>
        <w:t>) de conteneur.</w:t>
      </w:r>
    </w:p>
    <w:p w:rsidR="009A071A" w:rsidRPr="009A071A" w:rsidRDefault="009A071A" w:rsidP="009A071A">
      <w:pPr>
        <w:numPr>
          <w:ilvl w:val="0"/>
          <w:numId w:val="31"/>
        </w:numPr>
        <w:rPr>
          <w:rFonts w:ascii="Aptos" w:hAnsi="Aptos"/>
          <w:lang w:val="fr-FR"/>
        </w:rPr>
      </w:pPr>
      <w:r w:rsidRPr="009A071A">
        <w:rPr>
          <w:rFonts w:ascii="Aptos" w:hAnsi="Aptos"/>
          <w:lang w:val="fr-FR"/>
        </w:rPr>
        <w:t>Un </w:t>
      </w:r>
      <w:r w:rsidRPr="009A071A">
        <w:rPr>
          <w:rFonts w:ascii="Aptos" w:hAnsi="Aptos"/>
          <w:b/>
          <w:bCs/>
          <w:lang w:val="fr-FR"/>
        </w:rPr>
        <w:t>conteneur Docker</w:t>
      </w:r>
      <w:r w:rsidRPr="009A071A">
        <w:rPr>
          <w:rFonts w:ascii="Aptos" w:hAnsi="Aptos"/>
          <w:lang w:val="fr-FR"/>
        </w:rPr>
        <w:t> est une </w:t>
      </w:r>
      <w:r w:rsidRPr="009A071A">
        <w:rPr>
          <w:rFonts w:ascii="Aptos" w:hAnsi="Aptos"/>
          <w:b/>
          <w:bCs/>
          <w:lang w:val="fr-FR"/>
        </w:rPr>
        <w:t>instance vivante</w:t>
      </w:r>
      <w:r w:rsidRPr="009A071A">
        <w:rPr>
          <w:rFonts w:ascii="Aptos" w:hAnsi="Aptos"/>
          <w:lang w:val="fr-FR"/>
        </w:rPr>
        <w:t> d’une image.</w:t>
      </w:r>
    </w:p>
    <w:p w:rsidR="009A071A" w:rsidRPr="009A071A" w:rsidRDefault="009A071A" w:rsidP="009A071A">
      <w:pPr>
        <w:rPr>
          <w:rFonts w:ascii="Aptos" w:hAnsi="Aptos"/>
          <w:lang w:val="fr-FR"/>
        </w:rPr>
      </w:pPr>
      <w:r w:rsidRPr="00DC717A">
        <w:rPr>
          <w:rFonts w:ascii="Aptos" w:hAnsi="Aptos" w:cs="Apple Color Emoji"/>
          <w:lang w:val="fr-FR"/>
        </w:rPr>
        <w:t xml:space="preserve"> </w:t>
      </w:r>
      <w:r w:rsidRPr="009A071A">
        <w:rPr>
          <w:rFonts w:ascii="Aptos" w:hAnsi="Aptos"/>
          <w:lang w:val="fr-FR"/>
        </w:rPr>
        <w:t>L’image est comme une recette. Le conteneur est le plat préparé.</w:t>
      </w:r>
    </w:p>
    <w:p w:rsidR="009A071A" w:rsidRPr="009A071A" w:rsidRDefault="009A071A" w:rsidP="009A071A">
      <w:pPr>
        <w:rPr>
          <w:rFonts w:ascii="Aptos" w:hAnsi="Aptos"/>
          <w:b/>
          <w:bCs/>
          <w:lang w:val="fr-FR"/>
        </w:rPr>
      </w:pPr>
      <w:r w:rsidRPr="009A071A">
        <w:rPr>
          <w:rFonts w:ascii="Aptos" w:hAnsi="Aptos"/>
          <w:b/>
          <w:bCs/>
          <w:lang w:val="fr-FR"/>
        </w:rPr>
        <w:t>Commandes Docker de base</w:t>
      </w:r>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w:t>
      </w:r>
      <w:proofErr w:type="spellStart"/>
      <w:r w:rsidRPr="009A071A">
        <w:rPr>
          <w:rFonts w:ascii="Aptos" w:hAnsi="Aptos"/>
          <w:lang w:val="fr-FR"/>
        </w:rPr>
        <w:t>build</w:t>
      </w:r>
      <w:proofErr w:type="spellEnd"/>
      <w:r w:rsidRPr="009A071A">
        <w:rPr>
          <w:rFonts w:ascii="Aptos" w:hAnsi="Aptos"/>
          <w:lang w:val="fr-FR"/>
        </w:rPr>
        <w:t xml:space="preserve"> -t mon-app .        # Créer une image à partir d’un </w:t>
      </w:r>
      <w:proofErr w:type="spellStart"/>
      <w:r w:rsidRPr="009A071A">
        <w:rPr>
          <w:rFonts w:ascii="Aptos" w:hAnsi="Aptos"/>
          <w:lang w:val="fr-FR"/>
        </w:rPr>
        <w:t>Dockerfile</w:t>
      </w:r>
      <w:proofErr w:type="spellEnd"/>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images                    # Voir les images locales</w:t>
      </w:r>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run -p 3000:3000 mon-app  # Lancer un conteneur</w:t>
      </w:r>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w:t>
      </w:r>
      <w:proofErr w:type="spellStart"/>
      <w:r w:rsidRPr="009A071A">
        <w:rPr>
          <w:rFonts w:ascii="Aptos" w:hAnsi="Aptos"/>
          <w:lang w:val="fr-FR"/>
        </w:rPr>
        <w:t>ps</w:t>
      </w:r>
      <w:proofErr w:type="spellEnd"/>
      <w:r w:rsidRPr="009A071A">
        <w:rPr>
          <w:rFonts w:ascii="Aptos" w:hAnsi="Aptos"/>
          <w:lang w:val="fr-FR"/>
        </w:rPr>
        <w:t xml:space="preserve">                        # Voir les conteneurs actifs</w:t>
      </w:r>
    </w:p>
    <w:p w:rsidR="009A071A" w:rsidRPr="009A071A" w:rsidRDefault="009A071A" w:rsidP="009A071A">
      <w:pPr>
        <w:rPr>
          <w:rFonts w:ascii="Aptos" w:hAnsi="Aptos"/>
        </w:rPr>
      </w:pPr>
      <w:r w:rsidRPr="009A071A">
        <w:rPr>
          <w:rFonts w:ascii="Aptos" w:hAnsi="Aptos"/>
        </w:rPr>
        <w:t xml:space="preserve">docker stop &lt;id&gt;                 # Stopper un </w:t>
      </w:r>
      <w:proofErr w:type="spellStart"/>
      <w:r w:rsidRPr="009A071A">
        <w:rPr>
          <w:rFonts w:ascii="Aptos" w:hAnsi="Aptos"/>
        </w:rPr>
        <w:t>conteneur</w:t>
      </w:r>
      <w:proofErr w:type="spellEnd"/>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w:t>
      </w:r>
      <w:proofErr w:type="spellStart"/>
      <w:r w:rsidRPr="009A071A">
        <w:rPr>
          <w:rFonts w:ascii="Aptos" w:hAnsi="Aptos"/>
          <w:lang w:val="fr-FR"/>
        </w:rPr>
        <w:t>rm</w:t>
      </w:r>
      <w:proofErr w:type="spellEnd"/>
      <w:r w:rsidRPr="009A071A">
        <w:rPr>
          <w:rFonts w:ascii="Aptos" w:hAnsi="Aptos"/>
          <w:lang w:val="fr-FR"/>
        </w:rPr>
        <w:t xml:space="preserve"> &lt;id&gt;                   # Supprimer un conteneur</w:t>
      </w:r>
      <w:r w:rsidRPr="00DC717A">
        <w:rPr>
          <w:rFonts w:ascii="Aptos" w:hAnsi="Aptos"/>
          <w:lang w:val="fr-FR"/>
        </w:rPr>
        <w:br/>
      </w:r>
    </w:p>
    <w:p w:rsidR="009A071A" w:rsidRPr="009A071A" w:rsidRDefault="009A071A" w:rsidP="009A071A">
      <w:pPr>
        <w:rPr>
          <w:rFonts w:ascii="Aptos" w:hAnsi="Aptos"/>
          <w:b/>
          <w:bCs/>
          <w:lang w:val="fr-FR"/>
        </w:rPr>
      </w:pPr>
      <w:r w:rsidRPr="009A071A">
        <w:rPr>
          <w:rFonts w:ascii="Aptos" w:hAnsi="Aptos"/>
          <w:b/>
          <w:bCs/>
          <w:lang w:val="fr-FR"/>
        </w:rPr>
        <w:t>Exemple simple : application Node.js</w:t>
      </w:r>
    </w:p>
    <w:p w:rsidR="009A071A" w:rsidRPr="009A071A" w:rsidRDefault="009A071A" w:rsidP="009A071A">
      <w:pPr>
        <w:rPr>
          <w:rFonts w:ascii="Aptos" w:hAnsi="Aptos"/>
          <w:b/>
          <w:bCs/>
          <w:lang w:val="fr-FR"/>
        </w:rPr>
      </w:pPr>
      <w:r w:rsidRPr="009A071A">
        <w:rPr>
          <w:rFonts w:ascii="Aptos" w:hAnsi="Aptos"/>
          <w:b/>
          <w:bCs/>
          <w:lang w:val="fr-FR"/>
        </w:rPr>
        <w:t>Fichier </w:t>
      </w:r>
      <w:proofErr w:type="spellStart"/>
      <w:r w:rsidRPr="009A071A">
        <w:rPr>
          <w:rFonts w:ascii="Aptos" w:hAnsi="Aptos"/>
          <w:b/>
          <w:bCs/>
          <w:lang w:val="fr-FR"/>
        </w:rPr>
        <w:t>Dockerfile</w:t>
      </w:r>
      <w:proofErr w:type="spellEnd"/>
      <w:r w:rsidRPr="009A071A">
        <w:rPr>
          <w:rFonts w:ascii="Aptos" w:hAnsi="Aptos"/>
          <w:b/>
          <w:bCs/>
          <w:lang w:val="fr-FR"/>
        </w:rPr>
        <w:t> :</w:t>
      </w:r>
    </w:p>
    <w:p w:rsidR="009A071A" w:rsidRPr="009A071A" w:rsidRDefault="009A071A" w:rsidP="009A071A">
      <w:pPr>
        <w:rPr>
          <w:rFonts w:ascii="Aptos" w:hAnsi="Aptos"/>
        </w:rPr>
      </w:pPr>
      <w:r w:rsidRPr="009A071A">
        <w:rPr>
          <w:rFonts w:ascii="Aptos" w:hAnsi="Aptos"/>
        </w:rPr>
        <w:t>FROM node:18</w:t>
      </w:r>
    </w:p>
    <w:p w:rsidR="009A071A" w:rsidRPr="009A071A" w:rsidRDefault="009A071A" w:rsidP="009A071A">
      <w:pPr>
        <w:rPr>
          <w:rFonts w:ascii="Aptos" w:hAnsi="Aptos"/>
        </w:rPr>
      </w:pPr>
      <w:r w:rsidRPr="009A071A">
        <w:rPr>
          <w:rFonts w:ascii="Aptos" w:hAnsi="Aptos"/>
        </w:rPr>
        <w:t>WORKDIR /app</w:t>
      </w:r>
    </w:p>
    <w:p w:rsidR="009A071A" w:rsidRPr="009A071A" w:rsidRDefault="009A071A" w:rsidP="009A071A">
      <w:pPr>
        <w:rPr>
          <w:rFonts w:ascii="Aptos" w:hAnsi="Aptos"/>
        </w:rPr>
      </w:pPr>
      <w:proofErr w:type="gramStart"/>
      <w:r w:rsidRPr="009A071A">
        <w:rPr>
          <w:rFonts w:ascii="Aptos" w:hAnsi="Aptos"/>
        </w:rPr>
        <w:t>COPY .</w:t>
      </w:r>
      <w:proofErr w:type="gramEnd"/>
      <w:r w:rsidRPr="009A071A">
        <w:rPr>
          <w:rFonts w:ascii="Aptos" w:hAnsi="Aptos"/>
        </w:rPr>
        <w:t xml:space="preserve"> .</w:t>
      </w:r>
    </w:p>
    <w:p w:rsidR="009A071A" w:rsidRPr="009A071A" w:rsidRDefault="009A071A" w:rsidP="009A071A">
      <w:pPr>
        <w:rPr>
          <w:rFonts w:ascii="Aptos" w:hAnsi="Aptos"/>
        </w:rPr>
      </w:pPr>
      <w:r w:rsidRPr="009A071A">
        <w:rPr>
          <w:rFonts w:ascii="Aptos" w:hAnsi="Aptos"/>
        </w:rPr>
        <w:t xml:space="preserve">RUN </w:t>
      </w:r>
      <w:proofErr w:type="spellStart"/>
      <w:r w:rsidRPr="009A071A">
        <w:rPr>
          <w:rFonts w:ascii="Aptos" w:hAnsi="Aptos"/>
        </w:rPr>
        <w:t>npm</w:t>
      </w:r>
      <w:proofErr w:type="spellEnd"/>
      <w:r w:rsidRPr="009A071A">
        <w:rPr>
          <w:rFonts w:ascii="Aptos" w:hAnsi="Aptos"/>
        </w:rPr>
        <w:t xml:space="preserve"> install</w:t>
      </w:r>
    </w:p>
    <w:p w:rsidR="009A071A" w:rsidRPr="009A071A" w:rsidRDefault="009A071A" w:rsidP="009A071A">
      <w:pPr>
        <w:rPr>
          <w:rFonts w:ascii="Aptos" w:hAnsi="Aptos"/>
        </w:rPr>
      </w:pPr>
      <w:r w:rsidRPr="009A071A">
        <w:rPr>
          <w:rFonts w:ascii="Aptos" w:hAnsi="Aptos"/>
        </w:rPr>
        <w:t>CMD ["</w:t>
      </w:r>
      <w:proofErr w:type="spellStart"/>
      <w:r w:rsidRPr="009A071A">
        <w:rPr>
          <w:rFonts w:ascii="Aptos" w:hAnsi="Aptos"/>
        </w:rPr>
        <w:t>npm</w:t>
      </w:r>
      <w:proofErr w:type="spellEnd"/>
      <w:r w:rsidRPr="009A071A">
        <w:rPr>
          <w:rFonts w:ascii="Aptos" w:hAnsi="Aptos"/>
        </w:rPr>
        <w:t>", "start"]</w:t>
      </w:r>
    </w:p>
    <w:p w:rsidR="009A071A" w:rsidRPr="009A071A" w:rsidRDefault="009A071A" w:rsidP="009A071A">
      <w:pPr>
        <w:rPr>
          <w:rFonts w:ascii="Aptos" w:hAnsi="Aptos"/>
          <w:b/>
          <w:bCs/>
          <w:lang w:val="fr-FR"/>
        </w:rPr>
      </w:pPr>
      <w:r w:rsidRPr="009A071A">
        <w:rPr>
          <w:rFonts w:ascii="Aptos" w:hAnsi="Aptos"/>
          <w:b/>
          <w:bCs/>
          <w:lang w:val="fr-FR"/>
        </w:rPr>
        <w:lastRenderedPageBreak/>
        <w:t>Construction et exécution :</w:t>
      </w:r>
    </w:p>
    <w:p w:rsidR="009A071A" w:rsidRPr="009A071A" w:rsidRDefault="009A071A" w:rsidP="009A071A">
      <w:pPr>
        <w:rPr>
          <w:rFonts w:ascii="Aptos" w:hAnsi="Aptos"/>
        </w:rPr>
      </w:pPr>
      <w:r w:rsidRPr="009A071A">
        <w:rPr>
          <w:rFonts w:ascii="Aptos" w:hAnsi="Aptos"/>
        </w:rPr>
        <w:t xml:space="preserve">docker build -t </w:t>
      </w:r>
      <w:proofErr w:type="spellStart"/>
      <w:r w:rsidRPr="009A071A">
        <w:rPr>
          <w:rFonts w:ascii="Aptos" w:hAnsi="Aptos"/>
        </w:rPr>
        <w:t>mon-</w:t>
      </w:r>
      <w:proofErr w:type="gramStart"/>
      <w:r w:rsidRPr="009A071A">
        <w:rPr>
          <w:rFonts w:ascii="Aptos" w:hAnsi="Aptos"/>
        </w:rPr>
        <w:t>api</w:t>
      </w:r>
      <w:proofErr w:type="spellEnd"/>
      <w:r w:rsidRPr="009A071A">
        <w:rPr>
          <w:rFonts w:ascii="Aptos" w:hAnsi="Aptos"/>
        </w:rPr>
        <w:t xml:space="preserve"> .</w:t>
      </w:r>
      <w:proofErr w:type="gramEnd"/>
    </w:p>
    <w:p w:rsidR="009A071A" w:rsidRPr="009A071A" w:rsidRDefault="009A071A" w:rsidP="009A071A">
      <w:pPr>
        <w:rPr>
          <w:rFonts w:ascii="Aptos" w:hAnsi="Aptos"/>
          <w:lang w:val="fr-FR"/>
        </w:rPr>
      </w:pPr>
      <w:proofErr w:type="gramStart"/>
      <w:r w:rsidRPr="009A071A">
        <w:rPr>
          <w:rFonts w:ascii="Aptos" w:hAnsi="Aptos"/>
          <w:lang w:val="fr-FR"/>
        </w:rPr>
        <w:t>docker</w:t>
      </w:r>
      <w:proofErr w:type="gramEnd"/>
      <w:r w:rsidRPr="009A071A">
        <w:rPr>
          <w:rFonts w:ascii="Aptos" w:hAnsi="Aptos"/>
          <w:lang w:val="fr-FR"/>
        </w:rPr>
        <w:t xml:space="preserve"> run -p 3000:3000 mon-api</w:t>
      </w:r>
    </w:p>
    <w:p w:rsidR="009A071A" w:rsidRPr="009A071A" w:rsidRDefault="00E734F1" w:rsidP="009A071A">
      <w:pPr>
        <w:rPr>
          <w:rFonts w:ascii="Aptos" w:hAnsi="Aptos"/>
          <w:lang w:val="fr-FR"/>
        </w:rPr>
      </w:pPr>
      <w:r w:rsidRPr="00E734F1">
        <w:rPr>
          <w:rFonts w:ascii="Aptos" w:hAnsi="Aptos"/>
          <w:noProof/>
          <w:lang w:val="fr-FR"/>
        </w:rPr>
        <w:pict>
          <v:rect id="_x0000_i1025" alt="" style="width:373.3pt;height:.05pt;mso-width-percent:0;mso-height-percent:0;mso-width-percent:0;mso-height-percent:0" o:hrpct="823" o:hralign="center" o:hrstd="t" o:hr="t" fillcolor="#a0a0a0" stroked="f"/>
        </w:pict>
      </w:r>
    </w:p>
    <w:p w:rsidR="009A071A" w:rsidRPr="009A071A" w:rsidRDefault="009A071A" w:rsidP="009A071A">
      <w:pPr>
        <w:rPr>
          <w:rFonts w:ascii="Aptos" w:hAnsi="Aptos"/>
          <w:b/>
          <w:bCs/>
          <w:lang w:val="fr-FR"/>
        </w:rPr>
      </w:pPr>
      <w:r w:rsidRPr="009A071A">
        <w:rPr>
          <w:rFonts w:ascii="Aptos" w:hAnsi="Aptos"/>
          <w:b/>
          <w:bCs/>
          <w:lang w:val="fr-FR"/>
        </w:rPr>
        <w:t>Docker Compose (optionnel)</w:t>
      </w:r>
    </w:p>
    <w:p w:rsidR="009A071A" w:rsidRPr="009A071A" w:rsidRDefault="009A071A" w:rsidP="009A071A">
      <w:pPr>
        <w:rPr>
          <w:rFonts w:ascii="Aptos" w:hAnsi="Aptos"/>
          <w:lang w:val="fr-FR"/>
        </w:rPr>
      </w:pPr>
      <w:r w:rsidRPr="009A071A">
        <w:rPr>
          <w:rFonts w:ascii="Aptos" w:hAnsi="Aptos"/>
          <w:lang w:val="fr-FR"/>
        </w:rPr>
        <w:t>Permet de lancer plusieurs conteneurs en même temps (ex : app + base de données).</w:t>
      </w:r>
    </w:p>
    <w:p w:rsidR="009A071A" w:rsidRPr="009A071A" w:rsidRDefault="009A071A" w:rsidP="009A071A">
      <w:pPr>
        <w:rPr>
          <w:rFonts w:ascii="Aptos" w:hAnsi="Aptos"/>
          <w:lang w:val="fr-FR"/>
        </w:rPr>
      </w:pPr>
      <w:r w:rsidRPr="009A071A">
        <w:rPr>
          <w:rFonts w:ascii="Aptos" w:hAnsi="Aptos"/>
          <w:lang w:val="fr-FR"/>
        </w:rPr>
        <w:t>Fichier docker-</w:t>
      </w:r>
      <w:proofErr w:type="spellStart"/>
      <w:r w:rsidRPr="009A071A">
        <w:rPr>
          <w:rFonts w:ascii="Aptos" w:hAnsi="Aptos"/>
          <w:lang w:val="fr-FR"/>
        </w:rPr>
        <w:t>compose.yml</w:t>
      </w:r>
      <w:proofErr w:type="spellEnd"/>
      <w:r w:rsidRPr="009A071A">
        <w:rPr>
          <w:rFonts w:ascii="Aptos" w:hAnsi="Aptos"/>
          <w:lang w:val="fr-FR"/>
        </w:rPr>
        <w:t> :</w:t>
      </w:r>
    </w:p>
    <w:p w:rsidR="009A071A" w:rsidRPr="009A071A" w:rsidRDefault="009A071A" w:rsidP="009A071A">
      <w:pPr>
        <w:rPr>
          <w:rFonts w:ascii="Aptos" w:hAnsi="Aptos"/>
        </w:rPr>
      </w:pPr>
      <w:r w:rsidRPr="009A071A">
        <w:rPr>
          <w:rFonts w:ascii="Aptos" w:hAnsi="Aptos"/>
        </w:rPr>
        <w:t>version: "3"</w:t>
      </w:r>
    </w:p>
    <w:p w:rsidR="009A071A" w:rsidRPr="009A071A" w:rsidRDefault="009A071A" w:rsidP="009A071A">
      <w:pPr>
        <w:rPr>
          <w:rFonts w:ascii="Aptos" w:hAnsi="Aptos"/>
        </w:rPr>
      </w:pPr>
      <w:r w:rsidRPr="009A071A">
        <w:rPr>
          <w:rFonts w:ascii="Aptos" w:hAnsi="Aptos"/>
        </w:rPr>
        <w:t>services:</w:t>
      </w:r>
    </w:p>
    <w:p w:rsidR="009A071A" w:rsidRPr="009A071A" w:rsidRDefault="009A071A" w:rsidP="009A071A">
      <w:pPr>
        <w:rPr>
          <w:rFonts w:ascii="Aptos" w:hAnsi="Aptos"/>
        </w:rPr>
      </w:pPr>
      <w:r w:rsidRPr="009A071A">
        <w:rPr>
          <w:rFonts w:ascii="Aptos" w:hAnsi="Aptos"/>
        </w:rPr>
        <w:t xml:space="preserve">  web:</w:t>
      </w:r>
    </w:p>
    <w:p w:rsidR="009A071A" w:rsidRPr="009A071A" w:rsidRDefault="009A071A" w:rsidP="009A071A">
      <w:pPr>
        <w:rPr>
          <w:rFonts w:ascii="Aptos" w:hAnsi="Aptos"/>
        </w:rPr>
      </w:pPr>
      <w:r w:rsidRPr="009A071A">
        <w:rPr>
          <w:rFonts w:ascii="Aptos" w:hAnsi="Aptos"/>
        </w:rPr>
        <w:t xml:space="preserve">    build</w:t>
      </w:r>
      <w:proofErr w:type="gramStart"/>
      <w:r w:rsidRPr="009A071A">
        <w:rPr>
          <w:rFonts w:ascii="Aptos" w:hAnsi="Aptos"/>
        </w:rPr>
        <w:t>: .</w:t>
      </w:r>
      <w:proofErr w:type="gramEnd"/>
    </w:p>
    <w:p w:rsidR="009A071A" w:rsidRPr="009A071A" w:rsidRDefault="009A071A" w:rsidP="009A071A">
      <w:pPr>
        <w:rPr>
          <w:rFonts w:ascii="Aptos" w:hAnsi="Aptos"/>
        </w:rPr>
      </w:pPr>
      <w:r w:rsidRPr="009A071A">
        <w:rPr>
          <w:rFonts w:ascii="Aptos" w:hAnsi="Aptos"/>
        </w:rPr>
        <w:t xml:space="preserve">    ports:</w:t>
      </w:r>
    </w:p>
    <w:p w:rsidR="009A071A" w:rsidRPr="009A071A" w:rsidRDefault="009A071A" w:rsidP="009A071A">
      <w:pPr>
        <w:rPr>
          <w:rFonts w:ascii="Aptos" w:hAnsi="Aptos"/>
          <w:lang w:val="fr-FR"/>
        </w:rPr>
      </w:pPr>
      <w:r w:rsidRPr="009A071A">
        <w:rPr>
          <w:rFonts w:ascii="Aptos" w:hAnsi="Aptos"/>
        </w:rPr>
        <w:t xml:space="preserve">      </w:t>
      </w:r>
      <w:r w:rsidRPr="009A071A">
        <w:rPr>
          <w:rFonts w:ascii="Aptos" w:hAnsi="Aptos"/>
          <w:lang w:val="fr-FR"/>
        </w:rPr>
        <w:t>- "</w:t>
      </w:r>
      <w:proofErr w:type="gramStart"/>
      <w:r w:rsidRPr="009A071A">
        <w:rPr>
          <w:rFonts w:ascii="Aptos" w:hAnsi="Aptos"/>
          <w:lang w:val="fr-FR"/>
        </w:rPr>
        <w:t>3000:</w:t>
      </w:r>
      <w:proofErr w:type="gramEnd"/>
      <w:r w:rsidRPr="009A071A">
        <w:rPr>
          <w:rFonts w:ascii="Aptos" w:hAnsi="Aptos"/>
          <w:lang w:val="fr-FR"/>
        </w:rPr>
        <w:t>3000"</w:t>
      </w:r>
    </w:p>
    <w:p w:rsidR="009A071A" w:rsidRPr="009A071A" w:rsidRDefault="009A071A" w:rsidP="009A071A">
      <w:pPr>
        <w:rPr>
          <w:rFonts w:ascii="Aptos" w:hAnsi="Aptos"/>
          <w:lang w:val="fr-FR"/>
        </w:rPr>
      </w:pPr>
      <w:r w:rsidRPr="009A071A">
        <w:rPr>
          <w:rFonts w:ascii="Aptos" w:hAnsi="Aptos"/>
          <w:lang w:val="fr-FR"/>
        </w:rPr>
        <w:t xml:space="preserve">  </w:t>
      </w:r>
      <w:proofErr w:type="gramStart"/>
      <w:r w:rsidRPr="009A071A">
        <w:rPr>
          <w:rFonts w:ascii="Aptos" w:hAnsi="Aptos"/>
          <w:lang w:val="fr-FR"/>
        </w:rPr>
        <w:t>mongo:</w:t>
      </w:r>
      <w:proofErr w:type="gramEnd"/>
    </w:p>
    <w:p w:rsidR="009A071A" w:rsidRPr="009A071A" w:rsidRDefault="009A071A" w:rsidP="009A071A">
      <w:pPr>
        <w:rPr>
          <w:rFonts w:ascii="Aptos" w:hAnsi="Aptos"/>
          <w:lang w:val="fr-FR"/>
        </w:rPr>
      </w:pPr>
      <w:r w:rsidRPr="009A071A">
        <w:rPr>
          <w:rFonts w:ascii="Aptos" w:hAnsi="Aptos"/>
          <w:lang w:val="fr-FR"/>
        </w:rPr>
        <w:t xml:space="preserve">    </w:t>
      </w:r>
      <w:proofErr w:type="gramStart"/>
      <w:r w:rsidRPr="009A071A">
        <w:rPr>
          <w:rFonts w:ascii="Aptos" w:hAnsi="Aptos"/>
          <w:lang w:val="fr-FR"/>
        </w:rPr>
        <w:t>image:</w:t>
      </w:r>
      <w:proofErr w:type="gramEnd"/>
      <w:r w:rsidRPr="009A071A">
        <w:rPr>
          <w:rFonts w:ascii="Aptos" w:hAnsi="Aptos"/>
          <w:lang w:val="fr-FR"/>
        </w:rPr>
        <w:t xml:space="preserve"> mongo</w:t>
      </w:r>
    </w:p>
    <w:p w:rsidR="009A071A" w:rsidRPr="009A071A" w:rsidRDefault="009A071A" w:rsidP="009A071A">
      <w:pPr>
        <w:rPr>
          <w:rFonts w:ascii="Aptos" w:hAnsi="Aptos"/>
          <w:lang w:val="fr-FR"/>
        </w:rPr>
      </w:pPr>
      <w:r w:rsidRPr="009A071A">
        <w:rPr>
          <w:rFonts w:ascii="Aptos" w:hAnsi="Aptos"/>
          <w:lang w:val="fr-FR"/>
        </w:rPr>
        <w:t xml:space="preserve">    </w:t>
      </w:r>
      <w:proofErr w:type="gramStart"/>
      <w:r w:rsidRPr="009A071A">
        <w:rPr>
          <w:rFonts w:ascii="Aptos" w:hAnsi="Aptos"/>
          <w:lang w:val="fr-FR"/>
        </w:rPr>
        <w:t>ports:</w:t>
      </w:r>
      <w:proofErr w:type="gramEnd"/>
    </w:p>
    <w:p w:rsidR="009A071A" w:rsidRPr="009A071A" w:rsidRDefault="009A071A" w:rsidP="009A071A">
      <w:pPr>
        <w:rPr>
          <w:rFonts w:ascii="Aptos" w:hAnsi="Aptos"/>
          <w:lang w:val="fr-FR"/>
        </w:rPr>
      </w:pPr>
      <w:r w:rsidRPr="009A071A">
        <w:rPr>
          <w:rFonts w:ascii="Aptos" w:hAnsi="Aptos"/>
          <w:lang w:val="fr-FR"/>
        </w:rPr>
        <w:t xml:space="preserve">      - "</w:t>
      </w:r>
      <w:proofErr w:type="gramStart"/>
      <w:r w:rsidRPr="009A071A">
        <w:rPr>
          <w:rFonts w:ascii="Aptos" w:hAnsi="Aptos"/>
          <w:lang w:val="fr-FR"/>
        </w:rPr>
        <w:t>27017:</w:t>
      </w:r>
      <w:proofErr w:type="gramEnd"/>
      <w:r w:rsidRPr="009A071A">
        <w:rPr>
          <w:rFonts w:ascii="Aptos" w:hAnsi="Aptos"/>
          <w:lang w:val="fr-FR"/>
        </w:rPr>
        <w:t>27017"</w:t>
      </w:r>
    </w:p>
    <w:p w:rsidR="009A071A" w:rsidRPr="009A071A" w:rsidRDefault="009A071A" w:rsidP="009A071A">
      <w:pPr>
        <w:rPr>
          <w:rFonts w:ascii="Aptos" w:hAnsi="Aptos"/>
          <w:lang w:val="fr-FR"/>
        </w:rPr>
      </w:pPr>
      <w:r w:rsidRPr="00DC717A">
        <w:rPr>
          <w:rFonts w:ascii="Aptos" w:hAnsi="Aptos"/>
          <w:lang w:val="fr-FR"/>
        </w:rPr>
        <w:t xml:space="preserve">Lancez ensuite la commande </w:t>
      </w:r>
      <w:r w:rsidRPr="009A071A">
        <w:rPr>
          <w:rFonts w:ascii="Aptos" w:hAnsi="Aptos"/>
          <w:lang w:val="fr-FR"/>
        </w:rPr>
        <w:t>docker-compose up</w:t>
      </w:r>
      <w:r w:rsidRPr="00DC717A">
        <w:rPr>
          <w:rFonts w:ascii="Aptos" w:hAnsi="Aptos"/>
          <w:lang w:val="fr-FR"/>
        </w:rPr>
        <w:t> pour créer et démarrer vos conteneurs !</w:t>
      </w:r>
    </w:p>
    <w:p w:rsidR="00E313B5" w:rsidRPr="00DC717A" w:rsidRDefault="002D437A">
      <w:pPr>
        <w:rPr>
          <w:rFonts w:ascii="Aptos" w:hAnsi="Aptos"/>
          <w:lang w:val="fr-FR"/>
        </w:rPr>
      </w:pPr>
      <w:r w:rsidRPr="00DC717A">
        <w:rPr>
          <w:rFonts w:ascii="Aptos" w:hAnsi="Aptos"/>
          <w:noProof/>
          <w:lang w:val="fr-FR"/>
        </w:rPr>
        <w:drawing>
          <wp:inline distT="0" distB="0" distL="0" distR="0">
            <wp:extent cx="5486400" cy="2032635"/>
            <wp:effectExtent l="0" t="0" r="0" b="0"/>
            <wp:docPr id="7778107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10770" name="Image 777810770"/>
                    <pic:cNvPicPr/>
                  </pic:nvPicPr>
                  <pic:blipFill>
                    <a:blip r:embed="rId10"/>
                    <a:stretch>
                      <a:fillRect/>
                    </a:stretch>
                  </pic:blipFill>
                  <pic:spPr>
                    <a:xfrm>
                      <a:off x="0" y="0"/>
                      <a:ext cx="5486400" cy="2032635"/>
                    </a:xfrm>
                    <a:prstGeom prst="rect">
                      <a:avLst/>
                    </a:prstGeom>
                  </pic:spPr>
                </pic:pic>
              </a:graphicData>
            </a:graphic>
          </wp:inline>
        </w:drawing>
      </w:r>
    </w:p>
    <w:p w:rsidR="002D437A" w:rsidRPr="00DC717A" w:rsidRDefault="002D437A" w:rsidP="002D437A">
      <w:pPr>
        <w:pStyle w:val="Titre2"/>
        <w:rPr>
          <w:rFonts w:ascii="Aptos" w:hAnsi="Aptos"/>
          <w:color w:val="FF0000"/>
          <w:lang w:val="fr-FR"/>
        </w:rPr>
      </w:pPr>
      <w:r w:rsidRPr="00DC717A">
        <w:rPr>
          <w:rFonts w:ascii="Aptos" w:hAnsi="Aptos"/>
          <w:color w:val="FF0000"/>
          <w:lang w:val="fr-FR"/>
        </w:rPr>
        <w:lastRenderedPageBreak/>
        <w:t xml:space="preserve">V] </w:t>
      </w:r>
      <w:r w:rsidRPr="00DC717A">
        <w:rPr>
          <w:rFonts w:ascii="Aptos" w:hAnsi="Aptos"/>
          <w:color w:val="FF0000"/>
          <w:lang w:val="fr-FR"/>
        </w:rPr>
        <w:t>Introduction à Nginx – Serveur web performant et reverse proxy</w:t>
      </w:r>
      <w:r w:rsidRPr="00DC717A">
        <w:rPr>
          <w:rFonts w:ascii="Aptos" w:hAnsi="Aptos"/>
          <w:color w:val="FF0000"/>
          <w:lang w:val="fr-FR"/>
        </w:rPr>
        <w:br/>
      </w:r>
    </w:p>
    <w:p w:rsidR="002D437A" w:rsidRPr="002D437A" w:rsidRDefault="002D437A" w:rsidP="002D437A">
      <w:pPr>
        <w:rPr>
          <w:rFonts w:ascii="Aptos" w:hAnsi="Aptos"/>
          <w:lang w:val="fr-FR"/>
        </w:rPr>
      </w:pPr>
      <w:r w:rsidRPr="002D437A">
        <w:rPr>
          <w:rFonts w:ascii="Aptos" w:hAnsi="Aptos"/>
          <w:b/>
          <w:bCs/>
          <w:lang w:val="fr-FR"/>
        </w:rPr>
        <w:t>Nginx</w:t>
      </w:r>
      <w:r w:rsidRPr="002D437A">
        <w:rPr>
          <w:rFonts w:ascii="Aptos" w:hAnsi="Aptos"/>
          <w:lang w:val="fr-FR"/>
        </w:rPr>
        <w:t> (prononcé "Engine-X") est un </w:t>
      </w:r>
      <w:r w:rsidRPr="002D437A">
        <w:rPr>
          <w:rFonts w:ascii="Aptos" w:hAnsi="Aptos"/>
          <w:b/>
          <w:bCs/>
          <w:lang w:val="fr-FR"/>
        </w:rPr>
        <w:t>serveur web</w:t>
      </w:r>
      <w:r w:rsidRPr="002D437A">
        <w:rPr>
          <w:rFonts w:ascii="Aptos" w:hAnsi="Aptos"/>
          <w:lang w:val="fr-FR"/>
        </w:rPr>
        <w:t> open-source ultra léger et rapide, utilisé aussi comme </w:t>
      </w:r>
      <w:r w:rsidRPr="002D437A">
        <w:rPr>
          <w:rFonts w:ascii="Aptos" w:hAnsi="Aptos"/>
          <w:b/>
          <w:bCs/>
          <w:lang w:val="fr-FR"/>
        </w:rPr>
        <w:t>reverse proxy</w:t>
      </w:r>
      <w:r w:rsidRPr="002D437A">
        <w:rPr>
          <w:rFonts w:ascii="Aptos" w:hAnsi="Aptos"/>
          <w:lang w:val="fr-FR"/>
        </w:rPr>
        <w:t>, </w:t>
      </w:r>
      <w:proofErr w:type="spellStart"/>
      <w:r w:rsidRPr="002D437A">
        <w:rPr>
          <w:rFonts w:ascii="Aptos" w:hAnsi="Aptos"/>
          <w:b/>
          <w:bCs/>
          <w:lang w:val="fr-FR"/>
        </w:rPr>
        <w:t>load</w:t>
      </w:r>
      <w:proofErr w:type="spellEnd"/>
      <w:r w:rsidRPr="002D437A">
        <w:rPr>
          <w:rFonts w:ascii="Aptos" w:hAnsi="Aptos"/>
          <w:b/>
          <w:bCs/>
          <w:lang w:val="fr-FR"/>
        </w:rPr>
        <w:t xml:space="preserve"> balancer</w:t>
      </w:r>
      <w:r w:rsidRPr="002D437A">
        <w:rPr>
          <w:rFonts w:ascii="Aptos" w:hAnsi="Aptos"/>
          <w:lang w:val="fr-FR"/>
        </w:rPr>
        <w:t>, et </w:t>
      </w:r>
      <w:r w:rsidRPr="002D437A">
        <w:rPr>
          <w:rFonts w:ascii="Aptos" w:hAnsi="Aptos"/>
          <w:b/>
          <w:bCs/>
          <w:lang w:val="fr-FR"/>
        </w:rPr>
        <w:t>cache HTTP</w:t>
      </w:r>
      <w:r w:rsidRPr="002D437A">
        <w:rPr>
          <w:rFonts w:ascii="Aptos" w:hAnsi="Aptos"/>
          <w:lang w:val="fr-FR"/>
        </w:rPr>
        <w:t>.</w:t>
      </w:r>
    </w:p>
    <w:p w:rsidR="002D437A" w:rsidRPr="002D437A" w:rsidRDefault="002D437A" w:rsidP="002D437A">
      <w:pPr>
        <w:rPr>
          <w:rFonts w:ascii="Aptos" w:hAnsi="Aptos"/>
          <w:lang w:val="fr-FR"/>
        </w:rPr>
      </w:pPr>
      <w:r w:rsidRPr="002D437A">
        <w:rPr>
          <w:rFonts w:ascii="Aptos" w:hAnsi="Aptos"/>
          <w:lang w:val="fr-FR"/>
        </w:rPr>
        <w:t xml:space="preserve">Il est largement utilisé dans les architectures modernes (DevOps, Docker, </w:t>
      </w:r>
      <w:proofErr w:type="spellStart"/>
      <w:r w:rsidRPr="002D437A">
        <w:rPr>
          <w:rFonts w:ascii="Aptos" w:hAnsi="Aptos"/>
          <w:lang w:val="fr-FR"/>
        </w:rPr>
        <w:t>microservices</w:t>
      </w:r>
      <w:proofErr w:type="spellEnd"/>
      <w:r w:rsidRPr="002D437A">
        <w:rPr>
          <w:rFonts w:ascii="Aptos" w:hAnsi="Aptos"/>
          <w:lang w:val="fr-FR"/>
        </w:rPr>
        <w:t>) pour </w:t>
      </w:r>
      <w:r w:rsidRPr="002D437A">
        <w:rPr>
          <w:rFonts w:ascii="Aptos" w:hAnsi="Aptos"/>
          <w:b/>
          <w:bCs/>
          <w:lang w:val="fr-FR"/>
        </w:rPr>
        <w:t>servir des applications web, distribuer la charge, sécuriser l'accès</w:t>
      </w:r>
      <w:r w:rsidRPr="002D437A">
        <w:rPr>
          <w:rFonts w:ascii="Aptos" w:hAnsi="Aptos"/>
          <w:lang w:val="fr-FR"/>
        </w:rPr>
        <w:t>, etc.</w:t>
      </w:r>
    </w:p>
    <w:p w:rsidR="002D437A" w:rsidRPr="002D437A" w:rsidRDefault="002D437A" w:rsidP="002D437A">
      <w:pPr>
        <w:rPr>
          <w:rFonts w:ascii="Aptos" w:hAnsi="Aptos"/>
          <w:b/>
          <w:bCs/>
          <w:lang w:val="fr-FR"/>
        </w:rPr>
      </w:pPr>
      <w:r w:rsidRPr="002D437A">
        <w:rPr>
          <w:rFonts w:ascii="Aptos" w:hAnsi="Aptos"/>
          <w:b/>
          <w:bCs/>
          <w:lang w:val="fr-FR"/>
        </w:rPr>
        <w:t>Que fait Nginx ?</w:t>
      </w:r>
    </w:p>
    <w:p w:rsidR="002D437A" w:rsidRPr="002D437A" w:rsidRDefault="002D437A" w:rsidP="002D437A">
      <w:pPr>
        <w:numPr>
          <w:ilvl w:val="0"/>
          <w:numId w:val="33"/>
        </w:numPr>
        <w:rPr>
          <w:rFonts w:ascii="Aptos" w:hAnsi="Aptos"/>
          <w:lang w:val="fr-FR"/>
        </w:rPr>
      </w:pPr>
      <w:r w:rsidRPr="002D437A">
        <w:rPr>
          <w:rFonts w:ascii="Aptos" w:hAnsi="Aptos"/>
          <w:b/>
          <w:bCs/>
          <w:lang w:val="fr-FR"/>
        </w:rPr>
        <w:t>Serveur web</w:t>
      </w:r>
      <w:r w:rsidRPr="002D437A">
        <w:rPr>
          <w:rFonts w:ascii="Aptos" w:hAnsi="Aptos"/>
          <w:lang w:val="fr-FR"/>
        </w:rPr>
        <w:t> : sert des fichiers statiques (HTML, CSS, JS, images)</w:t>
      </w:r>
    </w:p>
    <w:p w:rsidR="002D437A" w:rsidRPr="002D437A" w:rsidRDefault="002D437A" w:rsidP="002D437A">
      <w:pPr>
        <w:numPr>
          <w:ilvl w:val="0"/>
          <w:numId w:val="33"/>
        </w:numPr>
        <w:rPr>
          <w:rFonts w:ascii="Aptos" w:hAnsi="Aptos"/>
          <w:lang w:val="fr-FR"/>
        </w:rPr>
      </w:pPr>
      <w:r w:rsidRPr="002D437A">
        <w:rPr>
          <w:rFonts w:ascii="Aptos" w:hAnsi="Aptos"/>
          <w:b/>
          <w:bCs/>
          <w:lang w:val="fr-FR"/>
        </w:rPr>
        <w:t>Reverse proxy</w:t>
      </w:r>
      <w:r w:rsidRPr="002D437A">
        <w:rPr>
          <w:rFonts w:ascii="Aptos" w:hAnsi="Aptos"/>
          <w:lang w:val="fr-FR"/>
        </w:rPr>
        <w:t> : reçoit les requêtes et les transmet à d'autres services (API, Node.js, Python…)</w:t>
      </w:r>
    </w:p>
    <w:p w:rsidR="002D437A" w:rsidRPr="002D437A" w:rsidRDefault="002D437A" w:rsidP="002D437A">
      <w:pPr>
        <w:numPr>
          <w:ilvl w:val="0"/>
          <w:numId w:val="33"/>
        </w:numPr>
        <w:rPr>
          <w:rFonts w:ascii="Aptos" w:hAnsi="Aptos"/>
          <w:lang w:val="fr-FR"/>
        </w:rPr>
      </w:pPr>
      <w:proofErr w:type="spellStart"/>
      <w:r w:rsidRPr="002D437A">
        <w:rPr>
          <w:rFonts w:ascii="Aptos" w:hAnsi="Aptos"/>
          <w:b/>
          <w:bCs/>
          <w:lang w:val="fr-FR"/>
        </w:rPr>
        <w:t>Load</w:t>
      </w:r>
      <w:proofErr w:type="spellEnd"/>
      <w:r w:rsidRPr="002D437A">
        <w:rPr>
          <w:rFonts w:ascii="Aptos" w:hAnsi="Aptos"/>
          <w:b/>
          <w:bCs/>
          <w:lang w:val="fr-FR"/>
        </w:rPr>
        <w:t xml:space="preserve"> balancer</w:t>
      </w:r>
      <w:r w:rsidRPr="002D437A">
        <w:rPr>
          <w:rFonts w:ascii="Aptos" w:hAnsi="Aptos"/>
          <w:lang w:val="fr-FR"/>
        </w:rPr>
        <w:t> : répartit les requêtes sur plusieurs serveurs</w:t>
      </w:r>
    </w:p>
    <w:p w:rsidR="002D437A" w:rsidRPr="002D437A" w:rsidRDefault="002D437A" w:rsidP="002D437A">
      <w:pPr>
        <w:numPr>
          <w:ilvl w:val="0"/>
          <w:numId w:val="33"/>
        </w:numPr>
        <w:rPr>
          <w:rFonts w:ascii="Aptos" w:hAnsi="Aptos"/>
          <w:lang w:val="fr-FR"/>
        </w:rPr>
      </w:pPr>
      <w:r w:rsidRPr="002D437A">
        <w:rPr>
          <w:rFonts w:ascii="Aptos" w:hAnsi="Aptos"/>
          <w:b/>
          <w:bCs/>
          <w:lang w:val="fr-FR"/>
        </w:rPr>
        <w:t>Proxy SSL</w:t>
      </w:r>
      <w:r w:rsidRPr="002D437A">
        <w:rPr>
          <w:rFonts w:ascii="Aptos" w:hAnsi="Aptos"/>
          <w:lang w:val="fr-FR"/>
        </w:rPr>
        <w:t xml:space="preserve"> : gère HTTPS (certificats avec </w:t>
      </w:r>
      <w:proofErr w:type="spellStart"/>
      <w:r w:rsidRPr="002D437A">
        <w:rPr>
          <w:rFonts w:ascii="Aptos" w:hAnsi="Aptos"/>
          <w:lang w:val="fr-FR"/>
        </w:rPr>
        <w:t>Let's</w:t>
      </w:r>
      <w:proofErr w:type="spellEnd"/>
      <w:r w:rsidRPr="002D437A">
        <w:rPr>
          <w:rFonts w:ascii="Aptos" w:hAnsi="Aptos"/>
          <w:lang w:val="fr-FR"/>
        </w:rPr>
        <w:t xml:space="preserve"> </w:t>
      </w:r>
      <w:proofErr w:type="spellStart"/>
      <w:r w:rsidRPr="002D437A">
        <w:rPr>
          <w:rFonts w:ascii="Aptos" w:hAnsi="Aptos"/>
          <w:lang w:val="fr-FR"/>
        </w:rPr>
        <w:t>Encrypt</w:t>
      </w:r>
      <w:proofErr w:type="spellEnd"/>
      <w:r w:rsidRPr="002D437A">
        <w:rPr>
          <w:rFonts w:ascii="Aptos" w:hAnsi="Aptos"/>
          <w:lang w:val="fr-FR"/>
        </w:rPr>
        <w:t>)</w:t>
      </w:r>
    </w:p>
    <w:p w:rsidR="002D437A" w:rsidRPr="009563A7" w:rsidRDefault="002D437A" w:rsidP="002D437A">
      <w:pPr>
        <w:numPr>
          <w:ilvl w:val="0"/>
          <w:numId w:val="33"/>
        </w:numPr>
        <w:rPr>
          <w:rFonts w:ascii="Aptos" w:hAnsi="Aptos"/>
          <w:lang w:val="fr-FR"/>
        </w:rPr>
      </w:pPr>
      <w:r w:rsidRPr="002D437A">
        <w:rPr>
          <w:rFonts w:ascii="Aptos" w:hAnsi="Aptos"/>
          <w:b/>
          <w:bCs/>
          <w:lang w:val="fr-FR"/>
        </w:rPr>
        <w:t>Cache</w:t>
      </w:r>
      <w:r w:rsidRPr="002D437A">
        <w:rPr>
          <w:rFonts w:ascii="Aptos" w:hAnsi="Aptos"/>
          <w:lang w:val="fr-FR"/>
        </w:rPr>
        <w:t> : accélère la réponse en gardant en mémoire les ressources statiques</w:t>
      </w:r>
    </w:p>
    <w:p w:rsidR="002D437A" w:rsidRPr="002D437A" w:rsidRDefault="002D437A" w:rsidP="002D437A">
      <w:pPr>
        <w:rPr>
          <w:rFonts w:ascii="Aptos" w:hAnsi="Aptos"/>
          <w:b/>
          <w:bCs/>
          <w:lang w:val="fr-FR"/>
        </w:rPr>
      </w:pPr>
      <w:r w:rsidRPr="002D437A">
        <w:rPr>
          <w:rFonts w:ascii="Aptos" w:hAnsi="Aptos"/>
          <w:b/>
          <w:bCs/>
          <w:lang w:val="fr-FR"/>
        </w:rPr>
        <w:t>Cas typique d’usage</w:t>
      </w:r>
    </w:p>
    <w:p w:rsidR="002D437A" w:rsidRPr="002D437A" w:rsidRDefault="002D437A" w:rsidP="002D437A">
      <w:pPr>
        <w:rPr>
          <w:rFonts w:ascii="Aptos" w:hAnsi="Aptos"/>
          <w:lang w:val="fr-FR"/>
        </w:rPr>
      </w:pPr>
      <w:r w:rsidRPr="002D437A">
        <w:rPr>
          <w:rFonts w:ascii="Aptos" w:hAnsi="Aptos"/>
          <w:lang w:val="fr-FR"/>
        </w:rPr>
        <w:t>Tu as une application backend en Node.js sur le port 3000.</w:t>
      </w:r>
      <w:r w:rsidRPr="002D437A">
        <w:rPr>
          <w:rFonts w:ascii="Aptos" w:hAnsi="Aptos"/>
          <w:lang w:val="fr-FR"/>
        </w:rPr>
        <w:br/>
        <w:t>Tu ne veux pas que l’utilisateur y accède directement. Tu places </w:t>
      </w:r>
      <w:r w:rsidRPr="002D437A">
        <w:rPr>
          <w:rFonts w:ascii="Aptos" w:hAnsi="Aptos"/>
          <w:b/>
          <w:bCs/>
          <w:lang w:val="fr-FR"/>
        </w:rPr>
        <w:t>Nginx devant</w:t>
      </w:r>
      <w:r w:rsidRPr="002D437A">
        <w:rPr>
          <w:rFonts w:ascii="Aptos" w:hAnsi="Aptos"/>
          <w:lang w:val="fr-FR"/>
        </w:rPr>
        <w:t>, en reverse proxy :</w:t>
      </w:r>
    </w:p>
    <w:p w:rsidR="002D437A" w:rsidRPr="002D437A" w:rsidRDefault="002D437A" w:rsidP="002D437A">
      <w:pPr>
        <w:rPr>
          <w:rFonts w:ascii="Aptos" w:hAnsi="Aptos"/>
          <w:lang w:val="fr-FR"/>
        </w:rPr>
      </w:pPr>
      <w:proofErr w:type="gramStart"/>
      <w:r w:rsidRPr="002D437A">
        <w:rPr>
          <w:rFonts w:ascii="Aptos" w:hAnsi="Aptos"/>
          <w:lang w:val="fr-FR"/>
        </w:rPr>
        <w:t>[ Client</w:t>
      </w:r>
      <w:proofErr w:type="gramEnd"/>
      <w:r w:rsidRPr="002D437A">
        <w:rPr>
          <w:rFonts w:ascii="Aptos" w:hAnsi="Aptos"/>
          <w:lang w:val="fr-FR"/>
        </w:rPr>
        <w:t xml:space="preserve"> ]</w:t>
      </w:r>
    </w:p>
    <w:p w:rsidR="002D437A" w:rsidRPr="002D437A" w:rsidRDefault="002D437A" w:rsidP="002D437A">
      <w:pPr>
        <w:rPr>
          <w:rFonts w:ascii="Aptos" w:hAnsi="Aptos"/>
          <w:lang w:val="fr-FR"/>
        </w:rPr>
      </w:pPr>
      <w:r w:rsidRPr="002D437A">
        <w:rPr>
          <w:rFonts w:ascii="Aptos" w:hAnsi="Aptos"/>
          <w:lang w:val="fr-FR"/>
        </w:rPr>
        <w:t xml:space="preserve">    ↓</w:t>
      </w:r>
    </w:p>
    <w:p w:rsidR="002D437A" w:rsidRPr="002D437A" w:rsidRDefault="002D437A" w:rsidP="002D437A">
      <w:pPr>
        <w:rPr>
          <w:rFonts w:ascii="Aptos" w:hAnsi="Aptos"/>
          <w:lang w:val="fr-FR"/>
        </w:rPr>
      </w:pPr>
      <w:proofErr w:type="gramStart"/>
      <w:r w:rsidRPr="002D437A">
        <w:rPr>
          <w:rFonts w:ascii="Aptos" w:hAnsi="Aptos"/>
          <w:lang w:val="fr-FR"/>
        </w:rPr>
        <w:t>[ NGINX</w:t>
      </w:r>
      <w:proofErr w:type="gramEnd"/>
      <w:r w:rsidRPr="002D437A">
        <w:rPr>
          <w:rFonts w:ascii="Aptos" w:hAnsi="Aptos"/>
          <w:lang w:val="fr-FR"/>
        </w:rPr>
        <w:t xml:space="preserve"> : port 80 ]</w:t>
      </w:r>
    </w:p>
    <w:p w:rsidR="002D437A" w:rsidRPr="002D437A" w:rsidRDefault="002D437A" w:rsidP="002D437A">
      <w:pPr>
        <w:rPr>
          <w:rFonts w:ascii="Aptos" w:hAnsi="Aptos"/>
          <w:lang w:val="fr-FR"/>
        </w:rPr>
      </w:pPr>
      <w:r w:rsidRPr="002D437A">
        <w:rPr>
          <w:rFonts w:ascii="Aptos" w:hAnsi="Aptos"/>
          <w:lang w:val="fr-FR"/>
        </w:rPr>
        <w:t xml:space="preserve">    ↓</w:t>
      </w:r>
    </w:p>
    <w:p w:rsidR="002D437A" w:rsidRPr="002D437A" w:rsidRDefault="002D437A" w:rsidP="002D437A">
      <w:pPr>
        <w:rPr>
          <w:rFonts w:ascii="Aptos" w:hAnsi="Aptos"/>
          <w:lang w:val="fr-FR"/>
        </w:rPr>
      </w:pPr>
      <w:proofErr w:type="gramStart"/>
      <w:r w:rsidRPr="002D437A">
        <w:rPr>
          <w:rFonts w:ascii="Aptos" w:hAnsi="Aptos"/>
          <w:lang w:val="fr-FR"/>
        </w:rPr>
        <w:t>[ App</w:t>
      </w:r>
      <w:proofErr w:type="gramEnd"/>
      <w:r w:rsidRPr="002D437A">
        <w:rPr>
          <w:rFonts w:ascii="Aptos" w:hAnsi="Aptos"/>
          <w:lang w:val="fr-FR"/>
        </w:rPr>
        <w:t xml:space="preserve"> Node.js : port 3000 ]</w:t>
      </w:r>
    </w:p>
    <w:p w:rsidR="002D437A" w:rsidRPr="002D437A" w:rsidRDefault="002D437A" w:rsidP="002D437A">
      <w:pPr>
        <w:rPr>
          <w:rFonts w:ascii="Aptos" w:hAnsi="Aptos"/>
          <w:b/>
          <w:bCs/>
          <w:lang w:val="fr-FR"/>
        </w:rPr>
      </w:pPr>
      <w:r w:rsidRPr="002D437A">
        <w:rPr>
          <w:rFonts w:ascii="Aptos" w:hAnsi="Aptos"/>
          <w:b/>
          <w:bCs/>
          <w:lang w:val="fr-FR"/>
        </w:rPr>
        <w:t>Exemple de configuration Nginx</w:t>
      </w:r>
    </w:p>
    <w:p w:rsidR="002D437A" w:rsidRPr="002D437A" w:rsidRDefault="002D437A" w:rsidP="002D437A">
      <w:pPr>
        <w:rPr>
          <w:rFonts w:ascii="Aptos" w:hAnsi="Aptos"/>
          <w:lang w:val="fr-FR"/>
        </w:rPr>
      </w:pPr>
      <w:r w:rsidRPr="002D437A">
        <w:rPr>
          <w:rFonts w:ascii="Aptos" w:hAnsi="Aptos"/>
          <w:lang w:val="fr-FR"/>
        </w:rPr>
        <w:t>Fichier </w:t>
      </w:r>
      <w:proofErr w:type="spellStart"/>
      <w:r w:rsidRPr="002D437A">
        <w:rPr>
          <w:rFonts w:ascii="Aptos" w:hAnsi="Aptos"/>
          <w:lang w:val="fr-FR"/>
        </w:rPr>
        <w:t>nginx.conf</w:t>
      </w:r>
      <w:proofErr w:type="spellEnd"/>
      <w:r w:rsidRPr="002D437A">
        <w:rPr>
          <w:rFonts w:ascii="Aptos" w:hAnsi="Aptos"/>
          <w:lang w:val="fr-FR"/>
        </w:rPr>
        <w:t> ou fichier dans /</w:t>
      </w:r>
      <w:proofErr w:type="spellStart"/>
      <w:r w:rsidRPr="002D437A">
        <w:rPr>
          <w:rFonts w:ascii="Aptos" w:hAnsi="Aptos"/>
          <w:lang w:val="fr-FR"/>
        </w:rPr>
        <w:t>etc</w:t>
      </w:r>
      <w:proofErr w:type="spellEnd"/>
      <w:r w:rsidRPr="002D437A">
        <w:rPr>
          <w:rFonts w:ascii="Aptos" w:hAnsi="Aptos"/>
          <w:lang w:val="fr-FR"/>
        </w:rPr>
        <w:t>/</w:t>
      </w:r>
      <w:proofErr w:type="spellStart"/>
      <w:r w:rsidRPr="002D437A">
        <w:rPr>
          <w:rFonts w:ascii="Aptos" w:hAnsi="Aptos"/>
          <w:lang w:val="fr-FR"/>
        </w:rPr>
        <w:t>nginx</w:t>
      </w:r>
      <w:proofErr w:type="spellEnd"/>
      <w:r w:rsidRPr="002D437A">
        <w:rPr>
          <w:rFonts w:ascii="Aptos" w:hAnsi="Aptos"/>
          <w:lang w:val="fr-FR"/>
        </w:rPr>
        <w:t>/sites-</w:t>
      </w:r>
      <w:proofErr w:type="spellStart"/>
      <w:r w:rsidRPr="002D437A">
        <w:rPr>
          <w:rFonts w:ascii="Aptos" w:hAnsi="Aptos"/>
          <w:lang w:val="fr-FR"/>
        </w:rPr>
        <w:t>available</w:t>
      </w:r>
      <w:proofErr w:type="spellEnd"/>
      <w:r w:rsidRPr="002D437A">
        <w:rPr>
          <w:rFonts w:ascii="Aptos" w:hAnsi="Aptos"/>
          <w:lang w:val="fr-FR"/>
        </w:rPr>
        <w:t>/mon-site :</w:t>
      </w:r>
    </w:p>
    <w:p w:rsidR="002D437A" w:rsidRPr="002D437A" w:rsidRDefault="002D437A" w:rsidP="002D437A">
      <w:pPr>
        <w:rPr>
          <w:rFonts w:ascii="Aptos" w:hAnsi="Aptos"/>
        </w:rPr>
      </w:pPr>
      <w:r w:rsidRPr="002D437A">
        <w:rPr>
          <w:rFonts w:ascii="Aptos" w:hAnsi="Aptos"/>
        </w:rPr>
        <w:t>server {</w:t>
      </w:r>
    </w:p>
    <w:p w:rsidR="002D437A" w:rsidRPr="002D437A" w:rsidRDefault="002D437A" w:rsidP="002D437A">
      <w:pPr>
        <w:rPr>
          <w:rFonts w:ascii="Aptos" w:hAnsi="Aptos"/>
        </w:rPr>
      </w:pPr>
      <w:r w:rsidRPr="002D437A">
        <w:rPr>
          <w:rFonts w:ascii="Aptos" w:hAnsi="Aptos"/>
        </w:rPr>
        <w:t xml:space="preserve">    listen 80;</w:t>
      </w:r>
    </w:p>
    <w:p w:rsidR="002D437A" w:rsidRPr="002D437A" w:rsidRDefault="002D437A" w:rsidP="002D437A">
      <w:pPr>
        <w:rPr>
          <w:rFonts w:ascii="Aptos" w:hAnsi="Aptos"/>
        </w:rPr>
      </w:pPr>
      <w:r w:rsidRPr="002D437A">
        <w:rPr>
          <w:rFonts w:ascii="Aptos" w:hAnsi="Aptos"/>
        </w:rPr>
        <w:t xml:space="preserve">    </w:t>
      </w:r>
      <w:proofErr w:type="spellStart"/>
      <w:r w:rsidRPr="002D437A">
        <w:rPr>
          <w:rFonts w:ascii="Aptos" w:hAnsi="Aptos"/>
        </w:rPr>
        <w:t>server_name</w:t>
      </w:r>
      <w:proofErr w:type="spellEnd"/>
      <w:r w:rsidRPr="002D437A">
        <w:rPr>
          <w:rFonts w:ascii="Aptos" w:hAnsi="Aptos"/>
        </w:rPr>
        <w:t xml:space="preserve"> monsite.com;</w:t>
      </w:r>
    </w:p>
    <w:p w:rsidR="002D437A" w:rsidRPr="002D437A" w:rsidRDefault="002D437A" w:rsidP="002D437A">
      <w:pPr>
        <w:rPr>
          <w:rFonts w:ascii="Aptos" w:hAnsi="Aptos"/>
        </w:rPr>
      </w:pPr>
    </w:p>
    <w:p w:rsidR="002D437A" w:rsidRPr="002D437A" w:rsidRDefault="002D437A" w:rsidP="002D437A">
      <w:pPr>
        <w:rPr>
          <w:rFonts w:ascii="Aptos" w:hAnsi="Aptos"/>
        </w:rPr>
      </w:pPr>
      <w:r w:rsidRPr="002D437A">
        <w:rPr>
          <w:rFonts w:ascii="Aptos" w:hAnsi="Aptos"/>
        </w:rPr>
        <w:lastRenderedPageBreak/>
        <w:t xml:space="preserve">    location / {</w:t>
      </w:r>
    </w:p>
    <w:p w:rsidR="002D437A" w:rsidRPr="002D437A" w:rsidRDefault="002D437A" w:rsidP="002D437A">
      <w:pPr>
        <w:rPr>
          <w:rFonts w:ascii="Aptos" w:hAnsi="Aptos"/>
        </w:rPr>
      </w:pPr>
      <w:r w:rsidRPr="002D437A">
        <w:rPr>
          <w:rFonts w:ascii="Aptos" w:hAnsi="Aptos"/>
        </w:rPr>
        <w:t xml:space="preserve">        </w:t>
      </w:r>
      <w:proofErr w:type="spellStart"/>
      <w:r w:rsidRPr="002D437A">
        <w:rPr>
          <w:rFonts w:ascii="Aptos" w:hAnsi="Aptos"/>
        </w:rPr>
        <w:t>proxy_pass</w:t>
      </w:r>
      <w:proofErr w:type="spellEnd"/>
      <w:r w:rsidRPr="002D437A">
        <w:rPr>
          <w:rFonts w:ascii="Aptos" w:hAnsi="Aptos"/>
        </w:rPr>
        <w:t xml:space="preserve"> http://localhost:3000;</w:t>
      </w:r>
    </w:p>
    <w:p w:rsidR="002D437A" w:rsidRPr="002D437A" w:rsidRDefault="002D437A" w:rsidP="002D437A">
      <w:pPr>
        <w:rPr>
          <w:rFonts w:ascii="Aptos" w:hAnsi="Aptos"/>
        </w:rPr>
      </w:pPr>
      <w:r w:rsidRPr="002D437A">
        <w:rPr>
          <w:rFonts w:ascii="Aptos" w:hAnsi="Aptos"/>
        </w:rPr>
        <w:t xml:space="preserve">        </w:t>
      </w:r>
      <w:proofErr w:type="spellStart"/>
      <w:r w:rsidRPr="002D437A">
        <w:rPr>
          <w:rFonts w:ascii="Aptos" w:hAnsi="Aptos"/>
        </w:rPr>
        <w:t>proxy_set_header</w:t>
      </w:r>
      <w:proofErr w:type="spellEnd"/>
      <w:r w:rsidRPr="002D437A">
        <w:rPr>
          <w:rFonts w:ascii="Aptos" w:hAnsi="Aptos"/>
        </w:rPr>
        <w:t xml:space="preserve"> Host $host;</w:t>
      </w:r>
    </w:p>
    <w:p w:rsidR="002D437A" w:rsidRPr="002D437A" w:rsidRDefault="002D437A" w:rsidP="002D437A">
      <w:pPr>
        <w:rPr>
          <w:rFonts w:ascii="Aptos" w:hAnsi="Aptos"/>
        </w:rPr>
      </w:pPr>
      <w:r w:rsidRPr="002D437A">
        <w:rPr>
          <w:rFonts w:ascii="Aptos" w:hAnsi="Aptos"/>
        </w:rPr>
        <w:t xml:space="preserve">        </w:t>
      </w:r>
      <w:proofErr w:type="spellStart"/>
      <w:r w:rsidRPr="002D437A">
        <w:rPr>
          <w:rFonts w:ascii="Aptos" w:hAnsi="Aptos"/>
        </w:rPr>
        <w:t>proxy_set_header</w:t>
      </w:r>
      <w:proofErr w:type="spellEnd"/>
      <w:r w:rsidRPr="002D437A">
        <w:rPr>
          <w:rFonts w:ascii="Aptos" w:hAnsi="Aptos"/>
        </w:rPr>
        <w:t xml:space="preserve"> X-Real-IP $</w:t>
      </w:r>
      <w:proofErr w:type="spellStart"/>
      <w:r w:rsidRPr="002D437A">
        <w:rPr>
          <w:rFonts w:ascii="Aptos" w:hAnsi="Aptos"/>
        </w:rPr>
        <w:t>remote_addr</w:t>
      </w:r>
      <w:proofErr w:type="spellEnd"/>
      <w:r w:rsidRPr="002D437A">
        <w:rPr>
          <w:rFonts w:ascii="Aptos" w:hAnsi="Aptos"/>
        </w:rPr>
        <w:t>;</w:t>
      </w:r>
    </w:p>
    <w:p w:rsidR="002D437A" w:rsidRPr="002D437A" w:rsidRDefault="002D437A" w:rsidP="002D437A">
      <w:pPr>
        <w:rPr>
          <w:rFonts w:ascii="Aptos" w:hAnsi="Aptos"/>
          <w:lang w:val="fr-FR"/>
        </w:rPr>
      </w:pPr>
      <w:r w:rsidRPr="002D437A">
        <w:rPr>
          <w:rFonts w:ascii="Aptos" w:hAnsi="Aptos"/>
        </w:rPr>
        <w:t xml:space="preserve">    </w:t>
      </w:r>
      <w:r w:rsidRPr="002D437A">
        <w:rPr>
          <w:rFonts w:ascii="Aptos" w:hAnsi="Aptos"/>
          <w:lang w:val="fr-FR"/>
        </w:rPr>
        <w:t>}</w:t>
      </w:r>
    </w:p>
    <w:p w:rsidR="002D437A" w:rsidRPr="002D437A" w:rsidRDefault="002D437A" w:rsidP="002D437A">
      <w:pPr>
        <w:rPr>
          <w:rFonts w:ascii="Aptos" w:hAnsi="Aptos"/>
          <w:lang w:val="fr-FR"/>
        </w:rPr>
      </w:pPr>
      <w:r w:rsidRPr="002D437A">
        <w:rPr>
          <w:rFonts w:ascii="Aptos" w:hAnsi="Aptos"/>
          <w:lang w:val="fr-FR"/>
        </w:rPr>
        <w:t>}</w:t>
      </w:r>
    </w:p>
    <w:p w:rsidR="002D437A" w:rsidRPr="002D437A" w:rsidRDefault="002D437A" w:rsidP="002D437A">
      <w:pPr>
        <w:numPr>
          <w:ilvl w:val="0"/>
          <w:numId w:val="34"/>
        </w:numPr>
        <w:rPr>
          <w:rFonts w:ascii="Aptos" w:hAnsi="Aptos"/>
          <w:lang w:val="fr-FR"/>
        </w:rPr>
      </w:pPr>
      <w:proofErr w:type="spellStart"/>
      <w:proofErr w:type="gramStart"/>
      <w:r w:rsidRPr="002D437A">
        <w:rPr>
          <w:rFonts w:ascii="Aptos" w:hAnsi="Aptos"/>
          <w:lang w:val="fr-FR"/>
        </w:rPr>
        <w:t>listen</w:t>
      </w:r>
      <w:proofErr w:type="spellEnd"/>
      <w:proofErr w:type="gramEnd"/>
      <w:r w:rsidRPr="002D437A">
        <w:rPr>
          <w:rFonts w:ascii="Aptos" w:hAnsi="Aptos"/>
          <w:lang w:val="fr-FR"/>
        </w:rPr>
        <w:t xml:space="preserve"> 80 : écoute sur le port HTTP</w:t>
      </w:r>
    </w:p>
    <w:p w:rsidR="002D437A" w:rsidRPr="002D437A" w:rsidRDefault="002D437A" w:rsidP="002D437A">
      <w:pPr>
        <w:numPr>
          <w:ilvl w:val="0"/>
          <w:numId w:val="34"/>
        </w:numPr>
        <w:rPr>
          <w:rFonts w:ascii="Aptos" w:hAnsi="Aptos"/>
          <w:lang w:val="fr-FR"/>
        </w:rPr>
      </w:pPr>
      <w:proofErr w:type="spellStart"/>
      <w:proofErr w:type="gramStart"/>
      <w:r w:rsidRPr="002D437A">
        <w:rPr>
          <w:rFonts w:ascii="Aptos" w:hAnsi="Aptos"/>
          <w:lang w:val="fr-FR"/>
        </w:rPr>
        <w:t>proxy</w:t>
      </w:r>
      <w:proofErr w:type="gramEnd"/>
      <w:r w:rsidRPr="002D437A">
        <w:rPr>
          <w:rFonts w:ascii="Aptos" w:hAnsi="Aptos"/>
          <w:lang w:val="fr-FR"/>
        </w:rPr>
        <w:t>_pass</w:t>
      </w:r>
      <w:proofErr w:type="spellEnd"/>
      <w:r w:rsidRPr="002D437A">
        <w:rPr>
          <w:rFonts w:ascii="Aptos" w:hAnsi="Aptos"/>
          <w:lang w:val="fr-FR"/>
        </w:rPr>
        <w:t> : redirige vers le backend</w:t>
      </w:r>
    </w:p>
    <w:p w:rsidR="002D437A" w:rsidRPr="002D437A" w:rsidRDefault="002D437A" w:rsidP="002D437A">
      <w:pPr>
        <w:numPr>
          <w:ilvl w:val="0"/>
          <w:numId w:val="34"/>
        </w:numPr>
        <w:rPr>
          <w:rFonts w:ascii="Aptos" w:hAnsi="Aptos"/>
          <w:lang w:val="fr-FR"/>
        </w:rPr>
      </w:pPr>
      <w:proofErr w:type="spellStart"/>
      <w:proofErr w:type="gramStart"/>
      <w:r w:rsidRPr="002D437A">
        <w:rPr>
          <w:rFonts w:ascii="Aptos" w:hAnsi="Aptos"/>
          <w:lang w:val="fr-FR"/>
        </w:rPr>
        <w:t>proxy</w:t>
      </w:r>
      <w:proofErr w:type="gramEnd"/>
      <w:r w:rsidRPr="002D437A">
        <w:rPr>
          <w:rFonts w:ascii="Aptos" w:hAnsi="Aptos"/>
          <w:lang w:val="fr-FR"/>
        </w:rPr>
        <w:t>_set_header</w:t>
      </w:r>
      <w:proofErr w:type="spellEnd"/>
      <w:r w:rsidRPr="002D437A">
        <w:rPr>
          <w:rFonts w:ascii="Aptos" w:hAnsi="Aptos"/>
          <w:lang w:val="fr-FR"/>
        </w:rPr>
        <w:t> : transmet les infos client au backend</w:t>
      </w:r>
      <w:r w:rsidR="009563A7">
        <w:rPr>
          <w:rFonts w:ascii="Aptos" w:hAnsi="Aptos"/>
          <w:lang w:val="fr-FR"/>
        </w:rPr>
        <w:br/>
      </w:r>
    </w:p>
    <w:p w:rsidR="002D437A" w:rsidRPr="002D437A" w:rsidRDefault="002D437A" w:rsidP="002D437A">
      <w:pPr>
        <w:rPr>
          <w:rFonts w:ascii="Aptos" w:hAnsi="Aptos"/>
          <w:b/>
          <w:bCs/>
          <w:lang w:val="fr-FR"/>
        </w:rPr>
      </w:pPr>
      <w:r w:rsidRPr="002D437A">
        <w:rPr>
          <w:rFonts w:ascii="Aptos" w:hAnsi="Aptos"/>
          <w:b/>
          <w:bCs/>
          <w:lang w:val="fr-FR"/>
        </w:rPr>
        <w:t>Servir un site statique avec Nginx</w:t>
      </w:r>
    </w:p>
    <w:p w:rsidR="002D437A" w:rsidRPr="002D437A" w:rsidRDefault="002D437A" w:rsidP="002D437A">
      <w:pPr>
        <w:rPr>
          <w:rFonts w:ascii="Aptos" w:hAnsi="Aptos"/>
          <w:lang w:val="fr-FR"/>
        </w:rPr>
      </w:pPr>
      <w:proofErr w:type="gramStart"/>
      <w:r w:rsidRPr="002D437A">
        <w:rPr>
          <w:rFonts w:ascii="Aptos" w:hAnsi="Aptos"/>
          <w:lang w:val="fr-FR"/>
        </w:rPr>
        <w:t>server</w:t>
      </w:r>
      <w:proofErr w:type="gramEnd"/>
      <w:r w:rsidRPr="002D437A">
        <w:rPr>
          <w:rFonts w:ascii="Aptos" w:hAnsi="Aptos"/>
          <w:lang w:val="fr-FR"/>
        </w:rPr>
        <w:t xml:space="preserve"> {</w:t>
      </w:r>
    </w:p>
    <w:p w:rsidR="002D437A" w:rsidRPr="002D437A" w:rsidRDefault="002D437A" w:rsidP="002D437A">
      <w:pPr>
        <w:rPr>
          <w:rFonts w:ascii="Aptos" w:hAnsi="Aptos"/>
          <w:lang w:val="fr-FR"/>
        </w:rPr>
      </w:pPr>
      <w:r w:rsidRPr="002D437A">
        <w:rPr>
          <w:rFonts w:ascii="Aptos" w:hAnsi="Aptos"/>
          <w:lang w:val="fr-FR"/>
        </w:rPr>
        <w:t xml:space="preserve">    </w:t>
      </w:r>
      <w:proofErr w:type="spellStart"/>
      <w:proofErr w:type="gramStart"/>
      <w:r w:rsidRPr="002D437A">
        <w:rPr>
          <w:rFonts w:ascii="Aptos" w:hAnsi="Aptos"/>
          <w:lang w:val="fr-FR"/>
        </w:rPr>
        <w:t>listen</w:t>
      </w:r>
      <w:proofErr w:type="spellEnd"/>
      <w:proofErr w:type="gramEnd"/>
      <w:r w:rsidRPr="002D437A">
        <w:rPr>
          <w:rFonts w:ascii="Aptos" w:hAnsi="Aptos"/>
          <w:lang w:val="fr-FR"/>
        </w:rPr>
        <w:t xml:space="preserve"> 80;</w:t>
      </w:r>
    </w:p>
    <w:p w:rsidR="002D437A" w:rsidRPr="002D437A" w:rsidRDefault="002D437A" w:rsidP="002D437A">
      <w:pPr>
        <w:rPr>
          <w:rFonts w:ascii="Aptos" w:hAnsi="Aptos"/>
          <w:lang w:val="fr-FR"/>
        </w:rPr>
      </w:pPr>
      <w:r w:rsidRPr="002D437A">
        <w:rPr>
          <w:rFonts w:ascii="Aptos" w:hAnsi="Aptos"/>
          <w:lang w:val="fr-FR"/>
        </w:rPr>
        <w:t xml:space="preserve">    </w:t>
      </w:r>
      <w:proofErr w:type="spellStart"/>
      <w:proofErr w:type="gramStart"/>
      <w:r w:rsidRPr="002D437A">
        <w:rPr>
          <w:rFonts w:ascii="Aptos" w:hAnsi="Aptos"/>
          <w:lang w:val="fr-FR"/>
        </w:rPr>
        <w:t>server</w:t>
      </w:r>
      <w:proofErr w:type="gramEnd"/>
      <w:r w:rsidRPr="002D437A">
        <w:rPr>
          <w:rFonts w:ascii="Aptos" w:hAnsi="Aptos"/>
          <w:lang w:val="fr-FR"/>
        </w:rPr>
        <w:t>_name</w:t>
      </w:r>
      <w:proofErr w:type="spellEnd"/>
      <w:r w:rsidRPr="002D437A">
        <w:rPr>
          <w:rFonts w:ascii="Aptos" w:hAnsi="Aptos"/>
          <w:lang w:val="fr-FR"/>
        </w:rPr>
        <w:t xml:space="preserve"> monsite.com;</w:t>
      </w:r>
    </w:p>
    <w:p w:rsidR="002D437A" w:rsidRPr="002D437A" w:rsidRDefault="002D437A" w:rsidP="002D437A">
      <w:pPr>
        <w:rPr>
          <w:rFonts w:ascii="Aptos" w:hAnsi="Aptos"/>
          <w:lang w:val="fr-FR"/>
        </w:rPr>
      </w:pPr>
    </w:p>
    <w:p w:rsidR="002D437A" w:rsidRPr="002D437A" w:rsidRDefault="002D437A" w:rsidP="002D437A">
      <w:pPr>
        <w:rPr>
          <w:rFonts w:ascii="Aptos" w:hAnsi="Aptos"/>
          <w:lang w:val="fr-FR"/>
        </w:rPr>
      </w:pPr>
      <w:r w:rsidRPr="002D437A">
        <w:rPr>
          <w:rFonts w:ascii="Aptos" w:hAnsi="Aptos"/>
          <w:lang w:val="fr-FR"/>
        </w:rPr>
        <w:t xml:space="preserve">    </w:t>
      </w:r>
      <w:proofErr w:type="gramStart"/>
      <w:r w:rsidRPr="002D437A">
        <w:rPr>
          <w:rFonts w:ascii="Aptos" w:hAnsi="Aptos"/>
          <w:lang w:val="fr-FR"/>
        </w:rPr>
        <w:t>root</w:t>
      </w:r>
      <w:proofErr w:type="gramEnd"/>
      <w:r w:rsidRPr="002D437A">
        <w:rPr>
          <w:rFonts w:ascii="Aptos" w:hAnsi="Aptos"/>
          <w:lang w:val="fr-FR"/>
        </w:rPr>
        <w:t xml:space="preserve"> /var/www/html;</w:t>
      </w:r>
    </w:p>
    <w:p w:rsidR="002D437A" w:rsidRPr="002D437A" w:rsidRDefault="002D437A" w:rsidP="002D437A">
      <w:pPr>
        <w:rPr>
          <w:rFonts w:ascii="Aptos" w:hAnsi="Aptos"/>
          <w:lang w:val="fr-FR"/>
        </w:rPr>
      </w:pPr>
      <w:r w:rsidRPr="002D437A">
        <w:rPr>
          <w:rFonts w:ascii="Aptos" w:hAnsi="Aptos"/>
          <w:lang w:val="fr-FR"/>
        </w:rPr>
        <w:t xml:space="preserve">    </w:t>
      </w:r>
      <w:proofErr w:type="gramStart"/>
      <w:r w:rsidRPr="002D437A">
        <w:rPr>
          <w:rFonts w:ascii="Aptos" w:hAnsi="Aptos"/>
          <w:lang w:val="fr-FR"/>
        </w:rPr>
        <w:t>index</w:t>
      </w:r>
      <w:proofErr w:type="gramEnd"/>
      <w:r w:rsidRPr="002D437A">
        <w:rPr>
          <w:rFonts w:ascii="Aptos" w:hAnsi="Aptos"/>
          <w:lang w:val="fr-FR"/>
        </w:rPr>
        <w:t xml:space="preserve"> index.html;</w:t>
      </w:r>
    </w:p>
    <w:p w:rsidR="002D437A" w:rsidRPr="002D437A" w:rsidRDefault="002D437A" w:rsidP="002D437A">
      <w:pPr>
        <w:rPr>
          <w:rFonts w:ascii="Aptos" w:hAnsi="Aptos"/>
          <w:lang w:val="fr-FR"/>
        </w:rPr>
      </w:pPr>
    </w:p>
    <w:p w:rsidR="002D437A" w:rsidRPr="002D437A" w:rsidRDefault="002D437A" w:rsidP="002D437A">
      <w:pPr>
        <w:rPr>
          <w:rFonts w:ascii="Aptos" w:hAnsi="Aptos"/>
          <w:lang w:val="fr-FR"/>
        </w:rPr>
      </w:pPr>
      <w:r w:rsidRPr="002D437A">
        <w:rPr>
          <w:rFonts w:ascii="Aptos" w:hAnsi="Aptos"/>
          <w:lang w:val="fr-FR"/>
        </w:rPr>
        <w:t xml:space="preserve">    </w:t>
      </w:r>
      <w:proofErr w:type="gramStart"/>
      <w:r w:rsidRPr="002D437A">
        <w:rPr>
          <w:rFonts w:ascii="Aptos" w:hAnsi="Aptos"/>
          <w:lang w:val="fr-FR"/>
        </w:rPr>
        <w:t>location</w:t>
      </w:r>
      <w:proofErr w:type="gramEnd"/>
      <w:r w:rsidRPr="002D437A">
        <w:rPr>
          <w:rFonts w:ascii="Aptos" w:hAnsi="Aptos"/>
          <w:lang w:val="fr-FR"/>
        </w:rPr>
        <w:t xml:space="preserve"> / {</w:t>
      </w:r>
    </w:p>
    <w:p w:rsidR="002D437A" w:rsidRPr="002D437A" w:rsidRDefault="002D437A" w:rsidP="002D437A">
      <w:pPr>
        <w:rPr>
          <w:rFonts w:ascii="Aptos" w:hAnsi="Aptos"/>
          <w:lang w:val="fr-FR"/>
        </w:rPr>
      </w:pPr>
      <w:r w:rsidRPr="002D437A">
        <w:rPr>
          <w:rFonts w:ascii="Aptos" w:hAnsi="Aptos"/>
          <w:lang w:val="fr-FR"/>
        </w:rPr>
        <w:t xml:space="preserve">        </w:t>
      </w:r>
      <w:proofErr w:type="spellStart"/>
      <w:proofErr w:type="gramStart"/>
      <w:r w:rsidRPr="002D437A">
        <w:rPr>
          <w:rFonts w:ascii="Aptos" w:hAnsi="Aptos"/>
          <w:lang w:val="fr-FR"/>
        </w:rPr>
        <w:t>try</w:t>
      </w:r>
      <w:proofErr w:type="gramEnd"/>
      <w:r w:rsidRPr="002D437A">
        <w:rPr>
          <w:rFonts w:ascii="Aptos" w:hAnsi="Aptos"/>
          <w:lang w:val="fr-FR"/>
        </w:rPr>
        <w:t>_files</w:t>
      </w:r>
      <w:proofErr w:type="spellEnd"/>
      <w:r w:rsidRPr="002D437A">
        <w:rPr>
          <w:rFonts w:ascii="Aptos" w:hAnsi="Aptos"/>
          <w:lang w:val="fr-FR"/>
        </w:rPr>
        <w:t xml:space="preserve"> $</w:t>
      </w:r>
      <w:proofErr w:type="spellStart"/>
      <w:r w:rsidRPr="002D437A">
        <w:rPr>
          <w:rFonts w:ascii="Aptos" w:hAnsi="Aptos"/>
          <w:lang w:val="fr-FR"/>
        </w:rPr>
        <w:t>uri</w:t>
      </w:r>
      <w:proofErr w:type="spellEnd"/>
      <w:r w:rsidRPr="002D437A">
        <w:rPr>
          <w:rFonts w:ascii="Aptos" w:hAnsi="Aptos"/>
          <w:lang w:val="fr-FR"/>
        </w:rPr>
        <w:t xml:space="preserve"> $</w:t>
      </w:r>
      <w:proofErr w:type="spellStart"/>
      <w:r w:rsidRPr="002D437A">
        <w:rPr>
          <w:rFonts w:ascii="Aptos" w:hAnsi="Aptos"/>
          <w:lang w:val="fr-FR"/>
        </w:rPr>
        <w:t>uri</w:t>
      </w:r>
      <w:proofErr w:type="spellEnd"/>
      <w:r w:rsidRPr="002D437A">
        <w:rPr>
          <w:rFonts w:ascii="Aptos" w:hAnsi="Aptos"/>
          <w:lang w:val="fr-FR"/>
        </w:rPr>
        <w:t>/ =404;</w:t>
      </w:r>
    </w:p>
    <w:p w:rsidR="002D437A" w:rsidRPr="002D437A" w:rsidRDefault="002D437A" w:rsidP="002D437A">
      <w:pPr>
        <w:rPr>
          <w:rFonts w:ascii="Aptos" w:hAnsi="Aptos"/>
          <w:lang w:val="fr-FR"/>
        </w:rPr>
      </w:pPr>
      <w:r w:rsidRPr="002D437A">
        <w:rPr>
          <w:rFonts w:ascii="Aptos" w:hAnsi="Aptos"/>
          <w:lang w:val="fr-FR"/>
        </w:rPr>
        <w:t xml:space="preserve">    }</w:t>
      </w:r>
    </w:p>
    <w:p w:rsidR="002D437A" w:rsidRPr="002D437A" w:rsidRDefault="002D437A" w:rsidP="002D437A">
      <w:pPr>
        <w:rPr>
          <w:rFonts w:ascii="Aptos" w:hAnsi="Aptos"/>
          <w:lang w:val="fr-FR"/>
        </w:rPr>
      </w:pPr>
      <w:r w:rsidRPr="002D437A">
        <w:rPr>
          <w:rFonts w:ascii="Aptos" w:hAnsi="Aptos"/>
          <w:lang w:val="fr-FR"/>
        </w:rPr>
        <w:t>}</w:t>
      </w:r>
    </w:p>
    <w:p w:rsidR="002D437A" w:rsidRPr="002D437A" w:rsidRDefault="002D437A" w:rsidP="002D437A">
      <w:pPr>
        <w:rPr>
          <w:rFonts w:ascii="Aptos" w:hAnsi="Aptos"/>
          <w:b/>
          <w:bCs/>
          <w:lang w:val="fr-FR"/>
        </w:rPr>
      </w:pPr>
      <w:r w:rsidRPr="002D437A">
        <w:rPr>
          <w:rFonts w:ascii="Aptos" w:hAnsi="Aptos"/>
          <w:b/>
          <w:bCs/>
          <w:lang w:val="fr-FR"/>
        </w:rPr>
        <w:t>Nginx dans un conteneur Docker</w:t>
      </w:r>
    </w:p>
    <w:p w:rsidR="002D437A" w:rsidRPr="002D437A" w:rsidRDefault="002D437A" w:rsidP="002D437A">
      <w:pPr>
        <w:rPr>
          <w:rFonts w:ascii="Aptos" w:hAnsi="Aptos"/>
          <w:lang w:val="fr-FR"/>
        </w:rPr>
      </w:pPr>
      <w:proofErr w:type="gramStart"/>
      <w:r w:rsidRPr="002D437A">
        <w:rPr>
          <w:rFonts w:ascii="Aptos" w:hAnsi="Aptos"/>
          <w:lang w:val="fr-FR"/>
        </w:rPr>
        <w:t>docker</w:t>
      </w:r>
      <w:proofErr w:type="gramEnd"/>
      <w:r w:rsidRPr="002D437A">
        <w:rPr>
          <w:rFonts w:ascii="Aptos" w:hAnsi="Aptos"/>
          <w:lang w:val="fr-FR"/>
        </w:rPr>
        <w:t xml:space="preserve"> run -d -p 80:80 -v $(</w:t>
      </w:r>
      <w:proofErr w:type="spellStart"/>
      <w:r w:rsidRPr="002D437A">
        <w:rPr>
          <w:rFonts w:ascii="Aptos" w:hAnsi="Aptos"/>
          <w:lang w:val="fr-FR"/>
        </w:rPr>
        <w:t>pwd</w:t>
      </w:r>
      <w:proofErr w:type="spellEnd"/>
      <w:r w:rsidRPr="002D437A">
        <w:rPr>
          <w:rFonts w:ascii="Aptos" w:hAnsi="Aptos"/>
          <w:lang w:val="fr-FR"/>
        </w:rPr>
        <w:t>)/</w:t>
      </w:r>
      <w:proofErr w:type="spellStart"/>
      <w:r w:rsidRPr="002D437A">
        <w:rPr>
          <w:rFonts w:ascii="Aptos" w:hAnsi="Aptos"/>
          <w:lang w:val="fr-FR"/>
        </w:rPr>
        <w:t>nginx.conf</w:t>
      </w:r>
      <w:proofErr w:type="spellEnd"/>
      <w:r w:rsidRPr="002D437A">
        <w:rPr>
          <w:rFonts w:ascii="Aptos" w:hAnsi="Aptos"/>
          <w:lang w:val="fr-FR"/>
        </w:rPr>
        <w:t>:/</w:t>
      </w:r>
      <w:proofErr w:type="spellStart"/>
      <w:r w:rsidRPr="002D437A">
        <w:rPr>
          <w:rFonts w:ascii="Aptos" w:hAnsi="Aptos"/>
          <w:lang w:val="fr-FR"/>
        </w:rPr>
        <w:t>etc</w:t>
      </w:r>
      <w:proofErr w:type="spellEnd"/>
      <w:r w:rsidRPr="002D437A">
        <w:rPr>
          <w:rFonts w:ascii="Aptos" w:hAnsi="Aptos"/>
          <w:lang w:val="fr-FR"/>
        </w:rPr>
        <w:t>/</w:t>
      </w:r>
      <w:proofErr w:type="spellStart"/>
      <w:r w:rsidRPr="002D437A">
        <w:rPr>
          <w:rFonts w:ascii="Aptos" w:hAnsi="Aptos"/>
          <w:lang w:val="fr-FR"/>
        </w:rPr>
        <w:t>nginx</w:t>
      </w:r>
      <w:proofErr w:type="spellEnd"/>
      <w:r w:rsidRPr="002D437A">
        <w:rPr>
          <w:rFonts w:ascii="Aptos" w:hAnsi="Aptos"/>
          <w:lang w:val="fr-FR"/>
        </w:rPr>
        <w:t>/</w:t>
      </w:r>
      <w:proofErr w:type="spellStart"/>
      <w:r w:rsidRPr="002D437A">
        <w:rPr>
          <w:rFonts w:ascii="Aptos" w:hAnsi="Aptos"/>
          <w:lang w:val="fr-FR"/>
        </w:rPr>
        <w:t>nginx.conf</w:t>
      </w:r>
      <w:proofErr w:type="spellEnd"/>
      <w:r w:rsidRPr="002D437A">
        <w:rPr>
          <w:rFonts w:ascii="Aptos" w:hAnsi="Aptos"/>
          <w:lang w:val="fr-FR"/>
        </w:rPr>
        <w:t xml:space="preserve"> </w:t>
      </w:r>
      <w:proofErr w:type="spellStart"/>
      <w:r w:rsidRPr="002D437A">
        <w:rPr>
          <w:rFonts w:ascii="Aptos" w:hAnsi="Aptos"/>
          <w:lang w:val="fr-FR"/>
        </w:rPr>
        <w:t>nginx</w:t>
      </w:r>
      <w:proofErr w:type="spellEnd"/>
    </w:p>
    <w:p w:rsidR="002D437A" w:rsidRPr="00DC717A" w:rsidRDefault="002D437A" w:rsidP="002D437A">
      <w:pPr>
        <w:rPr>
          <w:rFonts w:ascii="Aptos" w:hAnsi="Aptos"/>
          <w:lang w:val="fr-FR"/>
        </w:rPr>
      </w:pPr>
      <w:r w:rsidRPr="002D437A">
        <w:rPr>
          <w:rFonts w:ascii="Aptos" w:hAnsi="Aptos"/>
          <w:lang w:val="fr-FR"/>
        </w:rPr>
        <w:t xml:space="preserve">Idéal pour l'utiliser en production avec une app </w:t>
      </w:r>
      <w:proofErr w:type="spellStart"/>
      <w:r w:rsidRPr="002D437A">
        <w:rPr>
          <w:rFonts w:ascii="Aptos" w:hAnsi="Aptos"/>
          <w:lang w:val="fr-FR"/>
        </w:rPr>
        <w:t>React</w:t>
      </w:r>
      <w:proofErr w:type="spellEnd"/>
      <w:r w:rsidRPr="002D437A">
        <w:rPr>
          <w:rFonts w:ascii="Aptos" w:hAnsi="Aptos"/>
          <w:lang w:val="fr-FR"/>
        </w:rPr>
        <w:t>, Vue, ou un backend Express.</w:t>
      </w:r>
    </w:p>
    <w:p w:rsidR="002D437A" w:rsidRPr="00DC717A" w:rsidRDefault="002D437A" w:rsidP="002D437A">
      <w:pPr>
        <w:pStyle w:val="Titre2"/>
        <w:rPr>
          <w:rFonts w:ascii="Aptos" w:hAnsi="Aptos"/>
          <w:color w:val="FF0000"/>
          <w:lang w:val="fr-FR"/>
        </w:rPr>
      </w:pPr>
      <w:r w:rsidRPr="00DC717A">
        <w:rPr>
          <w:rFonts w:ascii="Aptos" w:hAnsi="Aptos"/>
          <w:color w:val="FF0000"/>
          <w:lang w:val="fr-FR"/>
        </w:rPr>
        <w:lastRenderedPageBreak/>
        <w:t xml:space="preserve">VI] </w:t>
      </w:r>
      <w:r w:rsidRPr="00DC717A">
        <w:rPr>
          <w:rFonts w:ascii="Aptos" w:hAnsi="Aptos"/>
          <w:color w:val="FF0000"/>
          <w:lang w:val="fr-FR"/>
        </w:rPr>
        <w:t>Introduction à Node.js et Express – Le duo backend JavaScript</w:t>
      </w:r>
      <w:r w:rsidRPr="00DC717A">
        <w:rPr>
          <w:rFonts w:ascii="Aptos" w:hAnsi="Aptos"/>
          <w:color w:val="FF0000"/>
          <w:lang w:val="fr-FR"/>
        </w:rPr>
        <w:br/>
      </w:r>
    </w:p>
    <w:p w:rsidR="002D437A" w:rsidRPr="002D437A" w:rsidRDefault="002D437A" w:rsidP="002D437A">
      <w:pPr>
        <w:rPr>
          <w:rFonts w:ascii="Aptos" w:hAnsi="Aptos"/>
          <w:lang w:val="fr-FR"/>
        </w:rPr>
      </w:pPr>
      <w:r w:rsidRPr="002D437A">
        <w:rPr>
          <w:rFonts w:ascii="Aptos" w:hAnsi="Aptos"/>
          <w:b/>
          <w:bCs/>
          <w:lang w:val="fr-FR"/>
        </w:rPr>
        <w:t>Node.js</w:t>
      </w:r>
      <w:r w:rsidRPr="002D437A">
        <w:rPr>
          <w:rFonts w:ascii="Aptos" w:hAnsi="Aptos"/>
          <w:lang w:val="fr-FR"/>
        </w:rPr>
        <w:t> et </w:t>
      </w:r>
      <w:r w:rsidRPr="002D437A">
        <w:rPr>
          <w:rFonts w:ascii="Aptos" w:hAnsi="Aptos"/>
          <w:b/>
          <w:bCs/>
          <w:lang w:val="fr-FR"/>
        </w:rPr>
        <w:t>Express</w:t>
      </w:r>
      <w:r w:rsidRPr="002D437A">
        <w:rPr>
          <w:rFonts w:ascii="Aptos" w:hAnsi="Aptos"/>
          <w:lang w:val="fr-FR"/>
        </w:rPr>
        <w:t> forment un environnement très utilisé pour créer des </w:t>
      </w:r>
      <w:r w:rsidRPr="002D437A">
        <w:rPr>
          <w:rFonts w:ascii="Aptos" w:hAnsi="Aptos"/>
          <w:b/>
          <w:bCs/>
          <w:lang w:val="fr-FR"/>
        </w:rPr>
        <w:t>API backend modernes</w:t>
      </w:r>
      <w:r w:rsidRPr="002D437A">
        <w:rPr>
          <w:rFonts w:ascii="Aptos" w:hAnsi="Aptos"/>
          <w:lang w:val="fr-FR"/>
        </w:rPr>
        <w:t xml:space="preserve">, rapides et légères, souvent utilisées avec MongoDB, </w:t>
      </w:r>
      <w:proofErr w:type="spellStart"/>
      <w:r w:rsidRPr="002D437A">
        <w:rPr>
          <w:rFonts w:ascii="Aptos" w:hAnsi="Aptos"/>
          <w:lang w:val="fr-FR"/>
        </w:rPr>
        <w:t>React</w:t>
      </w:r>
      <w:proofErr w:type="spellEnd"/>
      <w:r w:rsidRPr="002D437A">
        <w:rPr>
          <w:rFonts w:ascii="Aptos" w:hAnsi="Aptos"/>
          <w:lang w:val="fr-FR"/>
        </w:rPr>
        <w:t>, Docker, etc.</w:t>
      </w:r>
    </w:p>
    <w:p w:rsidR="002D437A" w:rsidRPr="002D437A" w:rsidRDefault="002D437A" w:rsidP="002D437A">
      <w:pPr>
        <w:rPr>
          <w:rFonts w:ascii="Aptos" w:hAnsi="Aptos"/>
          <w:b/>
          <w:bCs/>
          <w:lang w:val="fr-FR"/>
        </w:rPr>
      </w:pPr>
      <w:r w:rsidRPr="002D437A">
        <w:rPr>
          <w:rFonts w:ascii="Aptos" w:hAnsi="Aptos"/>
          <w:b/>
          <w:bCs/>
          <w:lang w:val="fr-FR"/>
        </w:rPr>
        <w:t>Qu’est-ce que Node.js ?</w:t>
      </w:r>
    </w:p>
    <w:p w:rsidR="002D437A" w:rsidRPr="002D437A" w:rsidRDefault="002D437A" w:rsidP="002D437A">
      <w:pPr>
        <w:rPr>
          <w:rFonts w:ascii="Aptos" w:hAnsi="Aptos"/>
          <w:lang w:val="fr-FR"/>
        </w:rPr>
      </w:pPr>
      <w:r w:rsidRPr="002D437A">
        <w:rPr>
          <w:rFonts w:ascii="Aptos" w:hAnsi="Aptos"/>
          <w:b/>
          <w:bCs/>
          <w:lang w:val="fr-FR"/>
        </w:rPr>
        <w:t>Node.js</w:t>
      </w:r>
      <w:r w:rsidRPr="002D437A">
        <w:rPr>
          <w:rFonts w:ascii="Aptos" w:hAnsi="Aptos"/>
          <w:lang w:val="fr-FR"/>
        </w:rPr>
        <w:t> est un environnement d’exécution JavaScript </w:t>
      </w:r>
      <w:r w:rsidRPr="002D437A">
        <w:rPr>
          <w:rFonts w:ascii="Aptos" w:hAnsi="Aptos"/>
          <w:b/>
          <w:bCs/>
          <w:lang w:val="fr-FR"/>
        </w:rPr>
        <w:t>hors navigateur</w:t>
      </w:r>
      <w:r w:rsidRPr="002D437A">
        <w:rPr>
          <w:rFonts w:ascii="Aptos" w:hAnsi="Aptos"/>
          <w:lang w:val="fr-FR"/>
        </w:rPr>
        <w:t>, basé sur le moteur </w:t>
      </w:r>
      <w:r w:rsidRPr="002D437A">
        <w:rPr>
          <w:rFonts w:ascii="Aptos" w:hAnsi="Aptos"/>
          <w:b/>
          <w:bCs/>
          <w:lang w:val="fr-FR"/>
        </w:rPr>
        <w:t>V8</w:t>
      </w:r>
      <w:r w:rsidRPr="002D437A">
        <w:rPr>
          <w:rFonts w:ascii="Aptos" w:hAnsi="Aptos"/>
          <w:lang w:val="fr-FR"/>
        </w:rPr>
        <w:t> de Google Chrome.</w:t>
      </w:r>
    </w:p>
    <w:p w:rsidR="002D437A" w:rsidRPr="002D437A" w:rsidRDefault="002D437A" w:rsidP="002D437A">
      <w:pPr>
        <w:rPr>
          <w:rFonts w:ascii="Aptos" w:hAnsi="Aptos"/>
          <w:lang w:val="fr-FR"/>
        </w:rPr>
      </w:pPr>
      <w:r w:rsidRPr="002D437A">
        <w:rPr>
          <w:rFonts w:ascii="Aptos" w:hAnsi="Aptos"/>
          <w:lang w:val="fr-FR"/>
        </w:rPr>
        <w:t>Il permet d’écrire du code JavaScript côté </w:t>
      </w:r>
      <w:r w:rsidRPr="002D437A">
        <w:rPr>
          <w:rFonts w:ascii="Aptos" w:hAnsi="Aptos"/>
          <w:b/>
          <w:bCs/>
          <w:lang w:val="fr-FR"/>
        </w:rPr>
        <w:t>serveur</w:t>
      </w:r>
      <w:r w:rsidRPr="002D437A">
        <w:rPr>
          <w:rFonts w:ascii="Aptos" w:hAnsi="Aptos"/>
          <w:lang w:val="fr-FR"/>
        </w:rPr>
        <w:t>.</w:t>
      </w:r>
    </w:p>
    <w:p w:rsidR="002D437A" w:rsidRPr="002D437A" w:rsidRDefault="002D437A" w:rsidP="002D437A">
      <w:pPr>
        <w:rPr>
          <w:rFonts w:ascii="Aptos" w:hAnsi="Aptos"/>
          <w:b/>
          <w:bCs/>
          <w:lang w:val="fr-FR"/>
        </w:rPr>
      </w:pPr>
      <w:r w:rsidRPr="002D437A">
        <w:rPr>
          <w:rFonts w:ascii="Aptos" w:hAnsi="Aptos"/>
          <w:b/>
          <w:bCs/>
          <w:lang w:val="fr-FR"/>
        </w:rPr>
        <w:t>Avantages :</w:t>
      </w:r>
    </w:p>
    <w:p w:rsidR="002D437A" w:rsidRPr="002D437A" w:rsidRDefault="002D437A" w:rsidP="002D437A">
      <w:pPr>
        <w:numPr>
          <w:ilvl w:val="0"/>
          <w:numId w:val="35"/>
        </w:numPr>
        <w:rPr>
          <w:rFonts w:ascii="Aptos" w:hAnsi="Aptos"/>
          <w:lang w:val="fr-FR"/>
        </w:rPr>
      </w:pPr>
      <w:r w:rsidRPr="002D437A">
        <w:rPr>
          <w:rFonts w:ascii="Aptos" w:hAnsi="Aptos"/>
          <w:lang w:val="fr-FR"/>
        </w:rPr>
        <w:t>Très rapide grâce à l’</w:t>
      </w:r>
      <w:proofErr w:type="spellStart"/>
      <w:r w:rsidRPr="002D437A">
        <w:rPr>
          <w:rFonts w:ascii="Aptos" w:hAnsi="Aptos"/>
          <w:lang w:val="fr-FR"/>
        </w:rPr>
        <w:t>event</w:t>
      </w:r>
      <w:proofErr w:type="spellEnd"/>
      <w:r w:rsidRPr="002D437A">
        <w:rPr>
          <w:rFonts w:ascii="Aptos" w:hAnsi="Aptos"/>
          <w:lang w:val="fr-FR"/>
        </w:rPr>
        <w:t xml:space="preserve"> </w:t>
      </w:r>
      <w:proofErr w:type="spellStart"/>
      <w:r w:rsidRPr="002D437A">
        <w:rPr>
          <w:rFonts w:ascii="Aptos" w:hAnsi="Aptos"/>
          <w:lang w:val="fr-FR"/>
        </w:rPr>
        <w:t>loop</w:t>
      </w:r>
      <w:proofErr w:type="spellEnd"/>
      <w:r w:rsidRPr="002D437A">
        <w:rPr>
          <w:rFonts w:ascii="Aptos" w:hAnsi="Aptos"/>
          <w:lang w:val="fr-FR"/>
        </w:rPr>
        <w:t xml:space="preserve"> non bloquante</w:t>
      </w:r>
    </w:p>
    <w:p w:rsidR="002D437A" w:rsidRPr="002D437A" w:rsidRDefault="002D437A" w:rsidP="002D437A">
      <w:pPr>
        <w:numPr>
          <w:ilvl w:val="0"/>
          <w:numId w:val="35"/>
        </w:numPr>
        <w:rPr>
          <w:rFonts w:ascii="Aptos" w:hAnsi="Aptos"/>
          <w:lang w:val="fr-FR"/>
        </w:rPr>
      </w:pPr>
      <w:r w:rsidRPr="002D437A">
        <w:rPr>
          <w:rFonts w:ascii="Aptos" w:hAnsi="Aptos"/>
          <w:lang w:val="fr-FR"/>
        </w:rPr>
        <w:t>Unifié (même langage front + back)</w:t>
      </w:r>
    </w:p>
    <w:p w:rsidR="002D437A" w:rsidRPr="002D437A" w:rsidRDefault="002D437A" w:rsidP="002D437A">
      <w:pPr>
        <w:numPr>
          <w:ilvl w:val="0"/>
          <w:numId w:val="35"/>
        </w:numPr>
        <w:rPr>
          <w:rFonts w:ascii="Aptos" w:hAnsi="Aptos"/>
          <w:lang w:val="fr-FR"/>
        </w:rPr>
      </w:pPr>
      <w:r w:rsidRPr="002D437A">
        <w:rPr>
          <w:rFonts w:ascii="Aptos" w:hAnsi="Aptos"/>
          <w:lang w:val="fr-FR"/>
        </w:rPr>
        <w:t>Écosystème riche avec </w:t>
      </w:r>
      <w:proofErr w:type="spellStart"/>
      <w:r w:rsidRPr="002D437A">
        <w:rPr>
          <w:rFonts w:ascii="Aptos" w:hAnsi="Aptos"/>
          <w:b/>
          <w:bCs/>
          <w:lang w:val="fr-FR"/>
        </w:rPr>
        <w:t>npm</w:t>
      </w:r>
      <w:proofErr w:type="spellEnd"/>
    </w:p>
    <w:p w:rsidR="002D437A" w:rsidRPr="002D437A" w:rsidRDefault="002D437A" w:rsidP="002D437A">
      <w:pPr>
        <w:rPr>
          <w:rFonts w:ascii="Aptos" w:hAnsi="Aptos"/>
          <w:b/>
          <w:bCs/>
          <w:lang w:val="fr-FR"/>
        </w:rPr>
      </w:pPr>
      <w:r w:rsidRPr="002D437A">
        <w:rPr>
          <w:rFonts w:ascii="Aptos" w:hAnsi="Aptos"/>
          <w:b/>
          <w:bCs/>
          <w:lang w:val="fr-FR"/>
        </w:rPr>
        <w:t>Qu’est-ce qu’Express ?</w:t>
      </w:r>
    </w:p>
    <w:p w:rsidR="002D437A" w:rsidRPr="002D437A" w:rsidRDefault="002D437A" w:rsidP="002D437A">
      <w:pPr>
        <w:rPr>
          <w:rFonts w:ascii="Aptos" w:hAnsi="Aptos"/>
          <w:lang w:val="fr-FR"/>
        </w:rPr>
      </w:pPr>
      <w:r w:rsidRPr="002D437A">
        <w:rPr>
          <w:rFonts w:ascii="Aptos" w:hAnsi="Aptos"/>
          <w:b/>
          <w:bCs/>
          <w:lang w:val="fr-FR"/>
        </w:rPr>
        <w:t>Express.js</w:t>
      </w:r>
      <w:r w:rsidRPr="002D437A">
        <w:rPr>
          <w:rFonts w:ascii="Aptos" w:hAnsi="Aptos"/>
          <w:lang w:val="fr-FR"/>
        </w:rPr>
        <w:t> est un </w:t>
      </w:r>
      <w:proofErr w:type="spellStart"/>
      <w:r w:rsidRPr="002D437A">
        <w:rPr>
          <w:rFonts w:ascii="Aptos" w:hAnsi="Aptos"/>
          <w:b/>
          <w:bCs/>
          <w:lang w:val="fr-FR"/>
        </w:rPr>
        <w:t>framework</w:t>
      </w:r>
      <w:proofErr w:type="spellEnd"/>
      <w:r w:rsidRPr="002D437A">
        <w:rPr>
          <w:rFonts w:ascii="Aptos" w:hAnsi="Aptos"/>
          <w:b/>
          <w:bCs/>
          <w:lang w:val="fr-FR"/>
        </w:rPr>
        <w:t xml:space="preserve"> minimaliste</w:t>
      </w:r>
      <w:r w:rsidRPr="002D437A">
        <w:rPr>
          <w:rFonts w:ascii="Aptos" w:hAnsi="Aptos"/>
          <w:lang w:val="fr-FR"/>
        </w:rPr>
        <w:t> pour Node.js, qui permet de créer facilement des </w:t>
      </w:r>
      <w:r w:rsidRPr="002D437A">
        <w:rPr>
          <w:rFonts w:ascii="Aptos" w:hAnsi="Aptos"/>
          <w:b/>
          <w:bCs/>
          <w:lang w:val="fr-FR"/>
        </w:rPr>
        <w:t>API REST</w:t>
      </w:r>
      <w:r w:rsidRPr="002D437A">
        <w:rPr>
          <w:rFonts w:ascii="Aptos" w:hAnsi="Aptos"/>
          <w:lang w:val="fr-FR"/>
        </w:rPr>
        <w:t>, des sites web ou des middlewares.</w:t>
      </w:r>
    </w:p>
    <w:p w:rsidR="002D437A" w:rsidRPr="002D437A" w:rsidRDefault="002D437A" w:rsidP="002D437A">
      <w:pPr>
        <w:rPr>
          <w:rFonts w:ascii="Aptos" w:hAnsi="Aptos"/>
          <w:b/>
          <w:bCs/>
          <w:lang w:val="fr-FR"/>
        </w:rPr>
      </w:pPr>
      <w:r w:rsidRPr="002D437A">
        <w:rPr>
          <w:rFonts w:ascii="Aptos" w:hAnsi="Aptos"/>
          <w:b/>
          <w:bCs/>
          <w:lang w:val="fr-FR"/>
        </w:rPr>
        <w:t>Pourquoi Express ?</w:t>
      </w:r>
    </w:p>
    <w:p w:rsidR="002D437A" w:rsidRPr="002D437A" w:rsidRDefault="002D437A" w:rsidP="002D437A">
      <w:pPr>
        <w:numPr>
          <w:ilvl w:val="0"/>
          <w:numId w:val="36"/>
        </w:numPr>
        <w:rPr>
          <w:rFonts w:ascii="Aptos" w:hAnsi="Aptos"/>
          <w:lang w:val="fr-FR"/>
        </w:rPr>
      </w:pPr>
      <w:r w:rsidRPr="002D437A">
        <w:rPr>
          <w:rFonts w:ascii="Aptos" w:hAnsi="Aptos"/>
          <w:lang w:val="fr-FR"/>
        </w:rPr>
        <w:t>Gestion simplifiée des routes (GET, POST, etc.)</w:t>
      </w:r>
    </w:p>
    <w:p w:rsidR="002D437A" w:rsidRPr="002D437A" w:rsidRDefault="002D437A" w:rsidP="002D437A">
      <w:pPr>
        <w:numPr>
          <w:ilvl w:val="0"/>
          <w:numId w:val="36"/>
        </w:numPr>
        <w:rPr>
          <w:rFonts w:ascii="Aptos" w:hAnsi="Aptos"/>
          <w:lang w:val="fr-FR"/>
        </w:rPr>
      </w:pPr>
      <w:r w:rsidRPr="002D437A">
        <w:rPr>
          <w:rFonts w:ascii="Aptos" w:hAnsi="Aptos"/>
          <w:lang w:val="fr-FR"/>
        </w:rPr>
        <w:t>Middleware configurable</w:t>
      </w:r>
    </w:p>
    <w:p w:rsidR="002D437A" w:rsidRPr="002D437A" w:rsidRDefault="002D437A" w:rsidP="002D437A">
      <w:pPr>
        <w:numPr>
          <w:ilvl w:val="0"/>
          <w:numId w:val="36"/>
        </w:numPr>
        <w:rPr>
          <w:rFonts w:ascii="Aptos" w:hAnsi="Aptos"/>
          <w:lang w:val="fr-FR"/>
        </w:rPr>
      </w:pPr>
      <w:r w:rsidRPr="002D437A">
        <w:rPr>
          <w:rFonts w:ascii="Aptos" w:hAnsi="Aptos"/>
          <w:lang w:val="fr-FR"/>
        </w:rPr>
        <w:t>Facile à connecter à une base de données (MongoDB, MySQL...)</w:t>
      </w:r>
    </w:p>
    <w:p w:rsidR="002D437A" w:rsidRPr="002D437A" w:rsidRDefault="002D437A" w:rsidP="002D437A">
      <w:pPr>
        <w:rPr>
          <w:rFonts w:ascii="Aptos" w:hAnsi="Aptos"/>
          <w:b/>
          <w:bCs/>
          <w:lang w:val="fr-FR"/>
        </w:rPr>
      </w:pPr>
      <w:r w:rsidRPr="002D437A">
        <w:rPr>
          <w:rFonts w:ascii="Aptos" w:hAnsi="Aptos"/>
          <w:b/>
          <w:bCs/>
          <w:lang w:val="fr-FR"/>
        </w:rPr>
        <w:t>Commandes de base</w:t>
      </w:r>
    </w:p>
    <w:p w:rsidR="002D437A" w:rsidRPr="002D437A" w:rsidRDefault="002D437A" w:rsidP="002D437A">
      <w:pPr>
        <w:rPr>
          <w:rFonts w:ascii="Aptos" w:hAnsi="Aptos"/>
          <w:b/>
          <w:bCs/>
          <w:lang w:val="fr-FR"/>
        </w:rPr>
      </w:pPr>
      <w:r w:rsidRPr="002D437A">
        <w:rPr>
          <w:rFonts w:ascii="Aptos" w:hAnsi="Aptos"/>
          <w:b/>
          <w:bCs/>
          <w:lang w:val="fr-FR"/>
        </w:rPr>
        <w:t>Créer un projet Node.js :</w:t>
      </w:r>
    </w:p>
    <w:p w:rsidR="002D437A" w:rsidRPr="002D437A" w:rsidRDefault="002D437A" w:rsidP="002D437A">
      <w:pPr>
        <w:rPr>
          <w:rFonts w:ascii="Aptos" w:hAnsi="Aptos"/>
          <w:lang w:val="fr-FR"/>
        </w:rPr>
      </w:pPr>
      <w:proofErr w:type="spellStart"/>
      <w:proofErr w:type="gramStart"/>
      <w:r w:rsidRPr="002D437A">
        <w:rPr>
          <w:rFonts w:ascii="Aptos" w:hAnsi="Aptos"/>
          <w:lang w:val="fr-FR"/>
        </w:rPr>
        <w:t>npm</w:t>
      </w:r>
      <w:proofErr w:type="spellEnd"/>
      <w:proofErr w:type="gramEnd"/>
      <w:r w:rsidRPr="002D437A">
        <w:rPr>
          <w:rFonts w:ascii="Aptos" w:hAnsi="Aptos"/>
          <w:lang w:val="fr-FR"/>
        </w:rPr>
        <w:t xml:space="preserve"> init -y</w:t>
      </w:r>
    </w:p>
    <w:p w:rsidR="002D437A" w:rsidRPr="002D437A" w:rsidRDefault="002D437A" w:rsidP="002D437A">
      <w:pPr>
        <w:rPr>
          <w:rFonts w:ascii="Aptos" w:hAnsi="Aptos"/>
          <w:lang w:val="fr-FR"/>
        </w:rPr>
      </w:pPr>
      <w:proofErr w:type="spellStart"/>
      <w:proofErr w:type="gramStart"/>
      <w:r w:rsidRPr="002D437A">
        <w:rPr>
          <w:rFonts w:ascii="Aptos" w:hAnsi="Aptos"/>
          <w:lang w:val="fr-FR"/>
        </w:rPr>
        <w:t>npm</w:t>
      </w:r>
      <w:proofErr w:type="spellEnd"/>
      <w:proofErr w:type="gramEnd"/>
      <w:r w:rsidRPr="002D437A">
        <w:rPr>
          <w:rFonts w:ascii="Aptos" w:hAnsi="Aptos"/>
          <w:lang w:val="fr-FR"/>
        </w:rPr>
        <w:t xml:space="preserve"> </w:t>
      </w:r>
      <w:proofErr w:type="spellStart"/>
      <w:r w:rsidRPr="002D437A">
        <w:rPr>
          <w:rFonts w:ascii="Aptos" w:hAnsi="Aptos"/>
          <w:lang w:val="fr-FR"/>
        </w:rPr>
        <w:t>install</w:t>
      </w:r>
      <w:proofErr w:type="spellEnd"/>
      <w:r w:rsidRPr="002D437A">
        <w:rPr>
          <w:rFonts w:ascii="Aptos" w:hAnsi="Aptos"/>
          <w:lang w:val="fr-FR"/>
        </w:rPr>
        <w:t xml:space="preserve"> express</w:t>
      </w:r>
    </w:p>
    <w:p w:rsidR="002D437A" w:rsidRPr="002D437A" w:rsidRDefault="002D437A" w:rsidP="002D437A">
      <w:pPr>
        <w:rPr>
          <w:rFonts w:ascii="Aptos" w:hAnsi="Aptos"/>
          <w:b/>
          <w:bCs/>
          <w:lang w:val="fr-FR"/>
        </w:rPr>
      </w:pPr>
      <w:r w:rsidRPr="002D437A">
        <w:rPr>
          <w:rFonts w:ascii="Aptos" w:hAnsi="Aptos"/>
          <w:b/>
          <w:bCs/>
          <w:lang w:val="fr-FR"/>
        </w:rPr>
        <w:t>Lancer le serveur :</w:t>
      </w:r>
    </w:p>
    <w:p w:rsidR="002D437A" w:rsidRPr="002D437A" w:rsidRDefault="002D437A" w:rsidP="002D437A">
      <w:pPr>
        <w:rPr>
          <w:rFonts w:ascii="Aptos" w:hAnsi="Aptos"/>
          <w:lang w:val="fr-FR"/>
        </w:rPr>
      </w:pPr>
      <w:proofErr w:type="spellStart"/>
      <w:proofErr w:type="gramStart"/>
      <w:r w:rsidRPr="002D437A">
        <w:rPr>
          <w:rFonts w:ascii="Aptos" w:hAnsi="Aptos"/>
          <w:lang w:val="fr-FR"/>
        </w:rPr>
        <w:t>node</w:t>
      </w:r>
      <w:proofErr w:type="spellEnd"/>
      <w:proofErr w:type="gramEnd"/>
      <w:r w:rsidRPr="002D437A">
        <w:rPr>
          <w:rFonts w:ascii="Aptos" w:hAnsi="Aptos"/>
          <w:lang w:val="fr-FR"/>
        </w:rPr>
        <w:t xml:space="preserve"> index.js</w:t>
      </w:r>
    </w:p>
    <w:p w:rsidR="002D437A" w:rsidRPr="002D437A" w:rsidRDefault="002D437A" w:rsidP="002D437A">
      <w:pPr>
        <w:rPr>
          <w:rFonts w:ascii="Aptos" w:hAnsi="Aptos"/>
          <w:b/>
          <w:bCs/>
          <w:lang w:val="fr-FR"/>
        </w:rPr>
      </w:pPr>
      <w:r w:rsidRPr="002D437A">
        <w:rPr>
          <w:rFonts w:ascii="Aptos" w:hAnsi="Aptos"/>
          <w:b/>
          <w:bCs/>
          <w:lang w:val="fr-FR"/>
        </w:rPr>
        <w:t>Organisation typique d’un projet Express</w:t>
      </w:r>
    </w:p>
    <w:p w:rsidR="002D437A" w:rsidRPr="002D437A" w:rsidRDefault="002D437A" w:rsidP="002D437A">
      <w:pPr>
        <w:rPr>
          <w:rFonts w:ascii="Aptos" w:hAnsi="Aptos"/>
          <w:lang w:val="fr-FR"/>
        </w:rPr>
      </w:pPr>
      <w:r w:rsidRPr="002D437A">
        <w:rPr>
          <w:rFonts w:ascii="Aptos" w:hAnsi="Aptos"/>
          <w:lang w:val="fr-FR"/>
        </w:rPr>
        <w:t>/mon-api</w:t>
      </w:r>
    </w:p>
    <w:p w:rsidR="002D437A" w:rsidRPr="002D437A" w:rsidRDefault="002D437A" w:rsidP="002D437A">
      <w:pPr>
        <w:rPr>
          <w:rFonts w:ascii="Aptos" w:hAnsi="Aptos"/>
          <w:lang w:val="fr-FR"/>
        </w:rPr>
      </w:pPr>
      <w:r w:rsidRPr="002D437A">
        <w:rPr>
          <w:rFonts w:ascii="MS Gothic" w:eastAsia="MS Gothic" w:hAnsi="MS Gothic" w:cs="MS Gothic" w:hint="eastAsia"/>
          <w:lang w:val="fr-FR"/>
        </w:rPr>
        <w:lastRenderedPageBreak/>
        <w:t>├</w:t>
      </w:r>
      <w:r w:rsidRPr="002D437A">
        <w:rPr>
          <w:rFonts w:ascii="Aptos" w:hAnsi="Aptos"/>
          <w:lang w:val="fr-FR"/>
        </w:rPr>
        <w:t>── index.js</w:t>
      </w:r>
    </w:p>
    <w:p w:rsidR="002D437A" w:rsidRPr="002D437A" w:rsidRDefault="002D437A" w:rsidP="002D437A">
      <w:pPr>
        <w:rPr>
          <w:rFonts w:ascii="Aptos" w:hAnsi="Aptos"/>
          <w:lang w:val="fr-FR"/>
        </w:rPr>
      </w:pPr>
      <w:r w:rsidRPr="002D437A">
        <w:rPr>
          <w:rFonts w:ascii="MS Gothic" w:eastAsia="MS Gothic" w:hAnsi="MS Gothic" w:cs="MS Gothic" w:hint="eastAsia"/>
          <w:lang w:val="fr-FR"/>
        </w:rPr>
        <w:t>├</w:t>
      </w:r>
      <w:r w:rsidRPr="002D437A">
        <w:rPr>
          <w:rFonts w:ascii="Aptos" w:hAnsi="Aptos"/>
          <w:lang w:val="fr-FR"/>
        </w:rPr>
        <w:t>── /routes</w:t>
      </w:r>
    </w:p>
    <w:p w:rsidR="002D437A" w:rsidRPr="002D437A" w:rsidRDefault="002D437A" w:rsidP="002D437A">
      <w:pPr>
        <w:rPr>
          <w:rFonts w:ascii="Aptos" w:hAnsi="Aptos"/>
          <w:lang w:val="fr-FR"/>
        </w:rPr>
      </w:pPr>
      <w:r w:rsidRPr="002D437A">
        <w:rPr>
          <w:rFonts w:ascii="Aptos" w:hAnsi="Aptos"/>
          <w:lang w:val="fr-FR"/>
        </w:rPr>
        <w:t>│   └── user.routes.js</w:t>
      </w:r>
    </w:p>
    <w:p w:rsidR="002D437A" w:rsidRPr="002D437A" w:rsidRDefault="002D437A" w:rsidP="002D437A">
      <w:pPr>
        <w:rPr>
          <w:rFonts w:ascii="Aptos" w:hAnsi="Aptos"/>
          <w:lang w:val="fr-FR"/>
        </w:rPr>
      </w:pPr>
      <w:r w:rsidRPr="002D437A">
        <w:rPr>
          <w:rFonts w:ascii="MS Gothic" w:eastAsia="MS Gothic" w:hAnsi="MS Gothic" w:cs="MS Gothic" w:hint="eastAsia"/>
          <w:lang w:val="fr-FR"/>
        </w:rPr>
        <w:t>├</w:t>
      </w:r>
      <w:r w:rsidRPr="002D437A">
        <w:rPr>
          <w:rFonts w:ascii="Aptos" w:hAnsi="Aptos"/>
          <w:lang w:val="fr-FR"/>
        </w:rPr>
        <w:t>── /</w:t>
      </w:r>
      <w:proofErr w:type="spellStart"/>
      <w:r w:rsidRPr="002D437A">
        <w:rPr>
          <w:rFonts w:ascii="Aptos" w:hAnsi="Aptos"/>
          <w:lang w:val="fr-FR"/>
        </w:rPr>
        <w:t>controllers</w:t>
      </w:r>
      <w:proofErr w:type="spellEnd"/>
    </w:p>
    <w:p w:rsidR="002D437A" w:rsidRPr="002D437A" w:rsidRDefault="002D437A" w:rsidP="002D437A">
      <w:pPr>
        <w:rPr>
          <w:rFonts w:ascii="Aptos" w:hAnsi="Aptos"/>
          <w:lang w:val="fr-FR"/>
        </w:rPr>
      </w:pPr>
      <w:r w:rsidRPr="002D437A">
        <w:rPr>
          <w:rFonts w:ascii="Aptos" w:hAnsi="Aptos"/>
          <w:lang w:val="fr-FR"/>
        </w:rPr>
        <w:t>│   └── user.controller.js</w:t>
      </w:r>
    </w:p>
    <w:p w:rsidR="002D437A" w:rsidRPr="002D437A" w:rsidRDefault="002D437A" w:rsidP="002D437A">
      <w:pPr>
        <w:rPr>
          <w:rFonts w:ascii="Aptos" w:hAnsi="Aptos"/>
          <w:lang w:val="fr-FR"/>
        </w:rPr>
      </w:pPr>
      <w:r w:rsidRPr="002D437A">
        <w:rPr>
          <w:rFonts w:ascii="MS Gothic" w:eastAsia="MS Gothic" w:hAnsi="MS Gothic" w:cs="MS Gothic" w:hint="eastAsia"/>
          <w:lang w:val="fr-FR"/>
        </w:rPr>
        <w:t>├</w:t>
      </w:r>
      <w:r w:rsidRPr="002D437A">
        <w:rPr>
          <w:rFonts w:ascii="Aptos" w:hAnsi="Aptos"/>
          <w:lang w:val="fr-FR"/>
        </w:rPr>
        <w:t>── /</w:t>
      </w:r>
      <w:proofErr w:type="spellStart"/>
      <w:r w:rsidRPr="002D437A">
        <w:rPr>
          <w:rFonts w:ascii="Aptos" w:hAnsi="Aptos"/>
          <w:lang w:val="fr-FR"/>
        </w:rPr>
        <w:t>models</w:t>
      </w:r>
      <w:proofErr w:type="spellEnd"/>
    </w:p>
    <w:p w:rsidR="002D437A" w:rsidRPr="002D437A" w:rsidRDefault="002D437A" w:rsidP="002D437A">
      <w:pPr>
        <w:rPr>
          <w:rFonts w:ascii="Aptos" w:hAnsi="Aptos"/>
          <w:lang w:val="fr-FR"/>
        </w:rPr>
      </w:pPr>
      <w:r w:rsidRPr="002D437A">
        <w:rPr>
          <w:rFonts w:ascii="Aptos" w:hAnsi="Aptos"/>
          <w:lang w:val="fr-FR"/>
        </w:rPr>
        <w:t>│   └── user.model.js</w:t>
      </w:r>
    </w:p>
    <w:p w:rsidR="002D437A" w:rsidRPr="002D437A" w:rsidRDefault="002D437A" w:rsidP="002D437A">
      <w:pPr>
        <w:rPr>
          <w:rFonts w:ascii="Aptos" w:hAnsi="Aptos"/>
          <w:lang w:val="fr-FR"/>
        </w:rPr>
      </w:pPr>
      <w:r w:rsidRPr="002D437A">
        <w:rPr>
          <w:rFonts w:ascii="Aptos" w:hAnsi="Aptos"/>
          <w:lang w:val="fr-FR"/>
        </w:rPr>
        <w:t>Cette architecture permet de </w:t>
      </w:r>
      <w:r w:rsidRPr="002D437A">
        <w:rPr>
          <w:rFonts w:ascii="Aptos" w:hAnsi="Aptos"/>
          <w:b/>
          <w:bCs/>
          <w:lang w:val="fr-FR"/>
        </w:rPr>
        <w:t>séparer les responsabilités</w:t>
      </w:r>
      <w:r w:rsidRPr="002D437A">
        <w:rPr>
          <w:rFonts w:ascii="Aptos" w:hAnsi="Aptos"/>
          <w:lang w:val="fr-FR"/>
        </w:rPr>
        <w:t> et de garder un projet clair.</w:t>
      </w:r>
    </w:p>
    <w:p w:rsidR="002D437A" w:rsidRPr="002D437A" w:rsidRDefault="002D437A" w:rsidP="002D437A">
      <w:pPr>
        <w:rPr>
          <w:rFonts w:ascii="Aptos" w:hAnsi="Aptos"/>
          <w:b/>
          <w:bCs/>
          <w:lang w:val="fr-FR"/>
        </w:rPr>
      </w:pPr>
      <w:r w:rsidRPr="002D437A">
        <w:rPr>
          <w:rFonts w:ascii="Aptos" w:hAnsi="Aptos"/>
          <w:b/>
          <w:bCs/>
          <w:lang w:val="fr-FR"/>
        </w:rPr>
        <w:t>Express et MongoDB</w:t>
      </w:r>
    </w:p>
    <w:p w:rsidR="002D437A" w:rsidRPr="002D437A" w:rsidRDefault="002D437A" w:rsidP="002D437A">
      <w:pPr>
        <w:rPr>
          <w:rFonts w:ascii="Aptos" w:hAnsi="Aptos"/>
          <w:lang w:val="fr-FR"/>
        </w:rPr>
      </w:pPr>
      <w:r w:rsidRPr="002D437A">
        <w:rPr>
          <w:rFonts w:ascii="Aptos" w:hAnsi="Aptos"/>
          <w:lang w:val="fr-FR"/>
        </w:rPr>
        <w:t>Avec le package </w:t>
      </w:r>
      <w:proofErr w:type="spellStart"/>
      <w:r w:rsidRPr="002D437A">
        <w:rPr>
          <w:rFonts w:ascii="Aptos" w:hAnsi="Aptos"/>
          <w:lang w:val="fr-FR"/>
        </w:rPr>
        <w:t>mongoose</w:t>
      </w:r>
      <w:proofErr w:type="spellEnd"/>
      <w:r w:rsidRPr="002D437A">
        <w:rPr>
          <w:rFonts w:ascii="Aptos" w:hAnsi="Aptos"/>
          <w:lang w:val="fr-FR"/>
        </w:rPr>
        <w:t>, on peut connecter Express à une base MongoDB :</w:t>
      </w:r>
    </w:p>
    <w:p w:rsidR="002D437A" w:rsidRPr="002D437A" w:rsidRDefault="002D437A" w:rsidP="002D437A">
      <w:pPr>
        <w:rPr>
          <w:rFonts w:ascii="Aptos" w:hAnsi="Aptos"/>
        </w:rPr>
      </w:pPr>
      <w:proofErr w:type="spellStart"/>
      <w:r w:rsidRPr="002D437A">
        <w:rPr>
          <w:rFonts w:ascii="Aptos" w:hAnsi="Aptos"/>
        </w:rPr>
        <w:t>npm</w:t>
      </w:r>
      <w:proofErr w:type="spellEnd"/>
      <w:r w:rsidRPr="002D437A">
        <w:rPr>
          <w:rFonts w:ascii="Aptos" w:hAnsi="Aptos"/>
        </w:rPr>
        <w:t xml:space="preserve"> install mongoose</w:t>
      </w:r>
    </w:p>
    <w:p w:rsidR="002D437A" w:rsidRPr="002D437A" w:rsidRDefault="002D437A" w:rsidP="002D437A">
      <w:pPr>
        <w:rPr>
          <w:rFonts w:ascii="Aptos" w:hAnsi="Aptos"/>
        </w:rPr>
      </w:pPr>
      <w:r w:rsidRPr="002D437A">
        <w:rPr>
          <w:rFonts w:ascii="Aptos" w:hAnsi="Aptos"/>
        </w:rPr>
        <w:t>const mongoose = require('mongoose');</w:t>
      </w:r>
    </w:p>
    <w:p w:rsidR="00AA2D73" w:rsidRDefault="002D437A" w:rsidP="00DC717A">
      <w:pPr>
        <w:rPr>
          <w:rFonts w:ascii="Aptos" w:hAnsi="Aptos"/>
        </w:rPr>
      </w:pPr>
      <w:proofErr w:type="spellStart"/>
      <w:proofErr w:type="gramStart"/>
      <w:r w:rsidRPr="002D437A">
        <w:rPr>
          <w:rFonts w:ascii="Aptos" w:hAnsi="Aptos"/>
        </w:rPr>
        <w:t>mongoose.connect</w:t>
      </w:r>
      <w:proofErr w:type="spellEnd"/>
      <w:proofErr w:type="gramEnd"/>
      <w:r w:rsidRPr="002D437A">
        <w:rPr>
          <w:rFonts w:ascii="Aptos" w:hAnsi="Aptos"/>
        </w:rPr>
        <w:t>('</w:t>
      </w:r>
      <w:proofErr w:type="spellStart"/>
      <w:r w:rsidRPr="002D437A">
        <w:rPr>
          <w:rFonts w:ascii="Aptos" w:hAnsi="Aptos"/>
        </w:rPr>
        <w:t>mongodb</w:t>
      </w:r>
      <w:proofErr w:type="spellEnd"/>
      <w:r w:rsidRPr="002D437A">
        <w:rPr>
          <w:rFonts w:ascii="Aptos" w:hAnsi="Aptos"/>
        </w:rPr>
        <w:t>://localhost:27017/</w:t>
      </w:r>
      <w:proofErr w:type="spellStart"/>
      <w:r w:rsidRPr="002D437A">
        <w:rPr>
          <w:rFonts w:ascii="Aptos" w:hAnsi="Aptos"/>
        </w:rPr>
        <w:t>ma_base</w:t>
      </w:r>
      <w:proofErr w:type="spellEnd"/>
      <w:r w:rsidRPr="002D437A">
        <w:rPr>
          <w:rFonts w:ascii="Aptos" w:hAnsi="Aptos"/>
        </w:rPr>
        <w:t>');</w:t>
      </w:r>
    </w:p>
    <w:p w:rsidR="00AA2D73" w:rsidRDefault="00AA2D73" w:rsidP="00DC717A">
      <w:pPr>
        <w:rPr>
          <w:rFonts w:ascii="Aptos" w:hAnsi="Aptos"/>
        </w:rPr>
      </w:pPr>
    </w:p>
    <w:p w:rsidR="00AA2D73" w:rsidRDefault="00AA2D73" w:rsidP="00DC717A">
      <w:pPr>
        <w:rPr>
          <w:rFonts w:ascii="Aptos" w:hAnsi="Aptos"/>
        </w:rPr>
      </w:pPr>
    </w:p>
    <w:p w:rsidR="00AA2D73" w:rsidRDefault="00AA2D73" w:rsidP="00DC717A">
      <w:pPr>
        <w:rPr>
          <w:rFonts w:ascii="Aptos" w:hAnsi="Aptos"/>
        </w:rPr>
      </w:pPr>
    </w:p>
    <w:p w:rsidR="00AA2D73" w:rsidRDefault="00AA2D73" w:rsidP="00DC717A">
      <w:pPr>
        <w:rPr>
          <w:rFonts w:ascii="Aptos" w:hAnsi="Aptos"/>
        </w:rPr>
      </w:pPr>
    </w:p>
    <w:p w:rsidR="00AA2D73" w:rsidRDefault="00AA2D73" w:rsidP="00DC717A">
      <w:pPr>
        <w:rPr>
          <w:rFonts w:ascii="Aptos" w:hAnsi="Aptos"/>
        </w:rPr>
      </w:pPr>
    </w:p>
    <w:p w:rsidR="00AA2D73" w:rsidRDefault="00AA2D73" w:rsidP="00DC717A">
      <w:pPr>
        <w:rPr>
          <w:rFonts w:ascii="Aptos" w:hAnsi="Aptos"/>
        </w:rPr>
      </w:pPr>
    </w:p>
    <w:p w:rsidR="00AA2D73" w:rsidRDefault="00AA2D73" w:rsidP="00DC717A">
      <w:pPr>
        <w:rPr>
          <w:rFonts w:ascii="Aptos" w:hAnsi="Aptos"/>
        </w:rPr>
      </w:pPr>
    </w:p>
    <w:p w:rsidR="00AA2D73" w:rsidRDefault="00AA2D73" w:rsidP="00DC717A">
      <w:pPr>
        <w:rPr>
          <w:rFonts w:ascii="Aptos" w:hAnsi="Aptos"/>
        </w:rPr>
      </w:pPr>
    </w:p>
    <w:p w:rsidR="00AA2D73" w:rsidRDefault="00AA2D73" w:rsidP="00DC717A">
      <w:pPr>
        <w:rPr>
          <w:rFonts w:ascii="Aptos" w:hAnsi="Aptos"/>
        </w:rPr>
      </w:pPr>
    </w:p>
    <w:p w:rsidR="00AA2D73" w:rsidRDefault="00AA2D73" w:rsidP="00DC717A">
      <w:pPr>
        <w:rPr>
          <w:rFonts w:ascii="Aptos" w:hAnsi="Aptos"/>
        </w:rPr>
      </w:pPr>
    </w:p>
    <w:p w:rsidR="00AA2D73" w:rsidRDefault="00AA2D73" w:rsidP="00DC717A">
      <w:pPr>
        <w:rPr>
          <w:rFonts w:ascii="Aptos" w:hAnsi="Aptos"/>
        </w:rPr>
      </w:pPr>
    </w:p>
    <w:p w:rsidR="002D437A" w:rsidRPr="002D437A" w:rsidRDefault="0031519F" w:rsidP="00DC717A">
      <w:pPr>
        <w:rPr>
          <w:rFonts w:ascii="Aptos" w:hAnsi="Aptos"/>
        </w:rPr>
      </w:pPr>
      <w:r w:rsidRPr="00DC717A">
        <w:rPr>
          <w:rFonts w:ascii="Aptos" w:hAnsi="Aptos"/>
        </w:rPr>
        <w:lastRenderedPageBreak/>
        <w:br/>
      </w:r>
      <w:r w:rsidRPr="00DC717A">
        <w:rPr>
          <w:rFonts w:ascii="Aptos" w:hAnsi="Aptos"/>
        </w:rPr>
        <w:br/>
      </w:r>
      <w:r w:rsidRPr="00DC717A">
        <w:rPr>
          <w:rStyle w:val="Titre1Car"/>
          <w:rFonts w:ascii="Aptos" w:hAnsi="Aptos"/>
          <w:color w:val="00B0F0"/>
        </w:rPr>
        <w:t xml:space="preserve">III] </w:t>
      </w:r>
      <w:proofErr w:type="spellStart"/>
      <w:r w:rsidRPr="00DC717A">
        <w:rPr>
          <w:rStyle w:val="Titre1Car"/>
          <w:rFonts w:ascii="Aptos" w:hAnsi="Aptos"/>
          <w:color w:val="00B0F0"/>
        </w:rPr>
        <w:t>Livrable</w:t>
      </w:r>
      <w:proofErr w:type="spellEnd"/>
    </w:p>
    <w:p w:rsidR="0031519F" w:rsidRPr="0031519F" w:rsidRDefault="0031519F" w:rsidP="00DC717A">
      <w:pPr>
        <w:pBdr>
          <w:between w:val="single" w:sz="4" w:space="1" w:color="auto"/>
        </w:pBdr>
        <w:rPr>
          <w:rFonts w:ascii="Aptos" w:hAnsi="Aptos"/>
          <w:b/>
          <w:bCs/>
          <w:lang w:val="fr-FR"/>
        </w:rPr>
      </w:pPr>
      <w:r w:rsidRPr="0031519F">
        <w:rPr>
          <w:rFonts w:ascii="Aptos" w:hAnsi="Aptos"/>
          <w:b/>
          <w:bCs/>
          <w:lang w:val="fr-FR"/>
        </w:rPr>
        <w:t>1. Analyse des besoins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6"/>
        <w:gridCol w:w="5644"/>
      </w:tblGrid>
      <w:tr w:rsidR="0031519F" w:rsidRPr="00DC717A" w:rsidTr="00DC717A">
        <w:trPr>
          <w:tblHeader/>
          <w:tblCellSpacing w:w="15" w:type="dxa"/>
        </w:trPr>
        <w:tc>
          <w:tcPr>
            <w:tcW w:w="2987" w:type="dxa"/>
            <w:shd w:val="clear" w:color="auto" w:fill="auto"/>
            <w:vAlign w:val="center"/>
            <w:hideMark/>
          </w:tcPr>
          <w:p w:rsidR="0031519F" w:rsidRPr="0031519F" w:rsidRDefault="0031519F" w:rsidP="00DC717A">
            <w:pPr>
              <w:pBdr>
                <w:between w:val="single" w:sz="4" w:space="1" w:color="auto"/>
              </w:pBdr>
              <w:jc w:val="center"/>
              <w:rPr>
                <w:rFonts w:ascii="Aptos" w:hAnsi="Aptos"/>
                <w:b/>
                <w:bCs/>
                <w:lang w:val="fr-FR"/>
              </w:rPr>
            </w:pPr>
            <w:r w:rsidRPr="0031519F">
              <w:rPr>
                <w:rFonts w:ascii="Aptos" w:hAnsi="Aptos"/>
                <w:b/>
                <w:bCs/>
                <w:lang w:val="fr-FR"/>
              </w:rPr>
              <w:t>Point</w:t>
            </w:r>
          </w:p>
        </w:tc>
        <w:tc>
          <w:tcPr>
            <w:tcW w:w="5673" w:type="dxa"/>
            <w:shd w:val="clear" w:color="auto" w:fill="auto"/>
            <w:vAlign w:val="center"/>
            <w:hideMark/>
          </w:tcPr>
          <w:p w:rsidR="0031519F" w:rsidRPr="0031519F" w:rsidRDefault="0031519F" w:rsidP="00DC717A">
            <w:pPr>
              <w:pBdr>
                <w:between w:val="single" w:sz="4" w:space="1" w:color="auto"/>
              </w:pBdr>
              <w:jc w:val="center"/>
              <w:rPr>
                <w:rFonts w:ascii="Aptos" w:hAnsi="Aptos"/>
                <w:b/>
                <w:bCs/>
                <w:lang w:val="fr-FR"/>
              </w:rPr>
            </w:pPr>
            <w:r w:rsidRPr="0031519F">
              <w:rPr>
                <w:rFonts w:ascii="Aptos" w:hAnsi="Aptos"/>
                <w:b/>
                <w:bCs/>
                <w:lang w:val="fr-FR"/>
              </w:rPr>
              <w:t>Détails</w:t>
            </w:r>
          </w:p>
        </w:tc>
      </w:tr>
      <w:tr w:rsidR="0031519F" w:rsidRPr="00DC717A" w:rsidTr="00DC717A">
        <w:trPr>
          <w:tblCellSpacing w:w="15" w:type="dxa"/>
        </w:trPr>
        <w:tc>
          <w:tcPr>
            <w:tcW w:w="2987" w:type="dxa"/>
            <w:shd w:val="clear" w:color="auto" w:fill="auto"/>
            <w:vAlign w:val="center"/>
            <w:hideMark/>
          </w:tcPr>
          <w:p w:rsidR="0031519F" w:rsidRPr="0031519F" w:rsidRDefault="0031519F" w:rsidP="0031519F">
            <w:pPr>
              <w:jc w:val="center"/>
              <w:rPr>
                <w:rFonts w:ascii="Aptos" w:hAnsi="Aptos"/>
                <w:lang w:val="fr-FR"/>
              </w:rPr>
            </w:pPr>
            <w:r w:rsidRPr="0031519F">
              <w:rPr>
                <w:rFonts w:ascii="Aptos" w:hAnsi="Aptos"/>
                <w:b/>
                <w:bCs/>
                <w:lang w:val="fr-FR"/>
              </w:rPr>
              <w:t>Contexte</w:t>
            </w:r>
          </w:p>
        </w:tc>
        <w:tc>
          <w:tcPr>
            <w:tcW w:w="5673" w:type="dxa"/>
            <w:shd w:val="clear" w:color="auto" w:fill="auto"/>
            <w:vAlign w:val="center"/>
            <w:hideMark/>
          </w:tcPr>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Migration progressive d’une application 3-tiers monolithique vers une architecture micro-services (MSA). Le réseau social, moins critique, sert de projet pilote.</w:t>
            </w:r>
          </w:p>
        </w:tc>
      </w:tr>
      <w:tr w:rsidR="0031519F" w:rsidRPr="00DC717A" w:rsidTr="00DC717A">
        <w:trPr>
          <w:tblCellSpacing w:w="15" w:type="dxa"/>
        </w:trPr>
        <w:tc>
          <w:tcPr>
            <w:tcW w:w="2987" w:type="dxa"/>
            <w:shd w:val="clear" w:color="auto" w:fill="auto"/>
            <w:vAlign w:val="center"/>
            <w:hideMark/>
          </w:tcPr>
          <w:p w:rsidR="0031519F" w:rsidRPr="0031519F" w:rsidRDefault="0031519F" w:rsidP="0031519F">
            <w:pPr>
              <w:jc w:val="center"/>
              <w:rPr>
                <w:rFonts w:ascii="Aptos" w:hAnsi="Aptos"/>
                <w:lang w:val="fr-FR"/>
              </w:rPr>
            </w:pPr>
            <w:r w:rsidRPr="0031519F">
              <w:rPr>
                <w:rFonts w:ascii="Aptos" w:hAnsi="Aptos"/>
                <w:b/>
                <w:bCs/>
                <w:lang w:val="fr-FR"/>
              </w:rPr>
              <w:t>Parties prenantes</w:t>
            </w:r>
          </w:p>
        </w:tc>
        <w:tc>
          <w:tcPr>
            <w:tcW w:w="5673" w:type="dxa"/>
            <w:shd w:val="clear" w:color="auto" w:fill="auto"/>
            <w:vAlign w:val="center"/>
            <w:hideMark/>
          </w:tcPr>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Maia B. (architecte), Yanis (développeur MERN), équipe DevOps, lecteurs de BD (clients web &amp; mobile), équipe produit.</w:t>
            </w:r>
          </w:p>
        </w:tc>
      </w:tr>
      <w:tr w:rsidR="0031519F" w:rsidRPr="00DC717A" w:rsidTr="00DC717A">
        <w:trPr>
          <w:tblCellSpacing w:w="15" w:type="dxa"/>
        </w:trPr>
        <w:tc>
          <w:tcPr>
            <w:tcW w:w="2987" w:type="dxa"/>
            <w:shd w:val="clear" w:color="auto" w:fill="auto"/>
            <w:vAlign w:val="center"/>
            <w:hideMark/>
          </w:tcPr>
          <w:p w:rsidR="0031519F" w:rsidRPr="0031519F" w:rsidRDefault="0031519F" w:rsidP="0031519F">
            <w:pPr>
              <w:jc w:val="center"/>
              <w:rPr>
                <w:rFonts w:ascii="Aptos" w:hAnsi="Aptos"/>
                <w:lang w:val="fr-FR"/>
              </w:rPr>
            </w:pPr>
            <w:r w:rsidRPr="0031519F">
              <w:rPr>
                <w:rFonts w:ascii="Aptos" w:hAnsi="Aptos"/>
                <w:b/>
                <w:bCs/>
                <w:lang w:val="fr-FR"/>
              </w:rPr>
              <w:t>Fonctionnel (MVP du réseau social)</w:t>
            </w:r>
          </w:p>
        </w:tc>
        <w:tc>
          <w:tcPr>
            <w:tcW w:w="5673" w:type="dxa"/>
            <w:shd w:val="clear" w:color="auto" w:fill="auto"/>
            <w:vAlign w:val="center"/>
            <w:hideMark/>
          </w:tcPr>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 xml:space="preserve">CRUD « </w:t>
            </w:r>
            <w:proofErr w:type="spellStart"/>
            <w:r w:rsidRPr="00DC717A">
              <w:rPr>
                <w:rFonts w:ascii="Aptos" w:hAnsi="Aptos"/>
                <w:lang w:val="fr-FR"/>
              </w:rPr>
              <w:t>posts</w:t>
            </w:r>
            <w:proofErr w:type="spellEnd"/>
            <w:r w:rsidRPr="00DC717A">
              <w:rPr>
                <w:rFonts w:ascii="Aptos" w:hAnsi="Aptos"/>
                <w:lang w:val="fr-FR"/>
              </w:rPr>
              <w:t xml:space="preserve"> » (texte ± images, auteur, date).</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Fil d’actualité par date/auteur.</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Recherche plein-texte.</w:t>
            </w:r>
          </w:p>
        </w:tc>
      </w:tr>
      <w:tr w:rsidR="0031519F" w:rsidRPr="00DC717A" w:rsidTr="00DC717A">
        <w:trPr>
          <w:tblCellSpacing w:w="15" w:type="dxa"/>
        </w:trPr>
        <w:tc>
          <w:tcPr>
            <w:tcW w:w="2987" w:type="dxa"/>
            <w:shd w:val="clear" w:color="auto" w:fill="auto"/>
            <w:vAlign w:val="center"/>
            <w:hideMark/>
          </w:tcPr>
          <w:p w:rsidR="0031519F" w:rsidRPr="0031519F" w:rsidRDefault="0031519F" w:rsidP="0031519F">
            <w:pPr>
              <w:jc w:val="center"/>
              <w:rPr>
                <w:rFonts w:ascii="Aptos" w:hAnsi="Aptos"/>
                <w:lang w:val="fr-FR"/>
              </w:rPr>
            </w:pPr>
            <w:r w:rsidRPr="0031519F">
              <w:rPr>
                <w:rFonts w:ascii="Aptos" w:hAnsi="Aptos"/>
                <w:b/>
                <w:bCs/>
                <w:lang w:val="fr-FR"/>
              </w:rPr>
              <w:t>Non-fonctionnel</w:t>
            </w:r>
          </w:p>
        </w:tc>
        <w:tc>
          <w:tcPr>
            <w:tcW w:w="5673" w:type="dxa"/>
            <w:shd w:val="clear" w:color="auto" w:fill="auto"/>
            <w:vAlign w:val="center"/>
            <w:hideMark/>
          </w:tcPr>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 xml:space="preserve"> </w:t>
            </w:r>
            <w:r w:rsidRPr="00DC717A">
              <w:rPr>
                <w:rFonts w:ascii="Aptos" w:hAnsi="Aptos"/>
                <w:lang w:val="fr-FR"/>
              </w:rPr>
              <w:t>API </w:t>
            </w:r>
            <w:r w:rsidRPr="00DC717A">
              <w:rPr>
                <w:rFonts w:ascii="Aptos" w:hAnsi="Aptos"/>
                <w:b/>
                <w:bCs/>
                <w:lang w:val="fr-FR"/>
              </w:rPr>
              <w:t>REST niveau 2</w:t>
            </w:r>
            <w:r w:rsidRPr="00DC717A">
              <w:rPr>
                <w:rFonts w:ascii="Aptos" w:hAnsi="Aptos"/>
                <w:lang w:val="fr-FR"/>
              </w:rPr>
              <w:t xml:space="preserve"> (ressources + verbes HTTP + statuts) ; JSON </w:t>
            </w:r>
            <w:proofErr w:type="spellStart"/>
            <w:r w:rsidRPr="00DC717A">
              <w:rPr>
                <w:rFonts w:ascii="Aptos" w:hAnsi="Aptos"/>
                <w:lang w:val="fr-FR"/>
              </w:rPr>
              <w:t>only</w:t>
            </w:r>
            <w:proofErr w:type="spellEnd"/>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Portabilité </w:t>
            </w:r>
            <w:r w:rsidRPr="00DC717A">
              <w:rPr>
                <w:rFonts w:ascii="Aptos" w:hAnsi="Aptos"/>
                <w:i/>
                <w:iCs/>
                <w:lang w:val="fr-FR"/>
              </w:rPr>
              <w:t>containers-first</w:t>
            </w:r>
            <w:r w:rsidRPr="00DC717A">
              <w:rPr>
                <w:rFonts w:ascii="Aptos" w:hAnsi="Aptos"/>
                <w:lang w:val="fr-FR"/>
              </w:rPr>
              <w:t xml:space="preserve"> : </w:t>
            </w:r>
            <w:proofErr w:type="spellStart"/>
            <w:r w:rsidRPr="00DC717A">
              <w:rPr>
                <w:rFonts w:ascii="Aptos" w:hAnsi="Aptos"/>
                <w:lang w:val="fr-FR"/>
              </w:rPr>
              <w:t>build</w:t>
            </w:r>
            <w:proofErr w:type="spellEnd"/>
            <w:r w:rsidRPr="00DC717A">
              <w:rPr>
                <w:rFonts w:ascii="Aptos" w:hAnsi="Aptos"/>
                <w:lang w:val="fr-FR"/>
              </w:rPr>
              <w:t xml:space="preserve"> &amp; run identiques en local, datacenter, EKS</w:t>
            </w:r>
            <w:r w:rsidRPr="00DC717A">
              <w:rPr>
                <w:rFonts w:ascii="Aptos" w:hAnsi="Aptos"/>
                <w:lang w:val="fr-FR"/>
              </w:rPr>
              <w:t>.</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Scalabilité horizontale : chaque micro-service réplicable derrière </w:t>
            </w:r>
            <w:r w:rsidRPr="00DC717A">
              <w:rPr>
                <w:rFonts w:ascii="Aptos" w:hAnsi="Aptos"/>
                <w:b/>
                <w:bCs/>
                <w:lang w:val="fr-FR"/>
              </w:rPr>
              <w:t>Nginx</w:t>
            </w:r>
            <w:r w:rsidRPr="00DC717A">
              <w:rPr>
                <w:rFonts w:ascii="Aptos" w:hAnsi="Aptos"/>
                <w:lang w:val="fr-FR"/>
              </w:rPr>
              <w:t> LB.</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Sécurité : OAuth2 / JWT via </w:t>
            </w:r>
            <w:proofErr w:type="spellStart"/>
            <w:r w:rsidRPr="00DC717A">
              <w:rPr>
                <w:rFonts w:ascii="Aptos" w:hAnsi="Aptos"/>
                <w:i/>
                <w:iCs/>
                <w:lang w:val="fr-FR"/>
              </w:rPr>
              <w:t>Auth</w:t>
            </w:r>
            <w:proofErr w:type="spellEnd"/>
            <w:r w:rsidRPr="00DC717A">
              <w:rPr>
                <w:rFonts w:ascii="Aptos" w:hAnsi="Aptos"/>
                <w:i/>
                <w:iCs/>
                <w:lang w:val="fr-FR"/>
              </w:rPr>
              <w:t>-Service</w:t>
            </w:r>
            <w:r w:rsidRPr="00DC717A">
              <w:rPr>
                <w:rFonts w:ascii="Aptos" w:hAnsi="Aptos"/>
                <w:lang w:val="fr-FR"/>
              </w:rPr>
              <w:t xml:space="preserve"> + </w:t>
            </w:r>
            <w:proofErr w:type="spellStart"/>
            <w:r w:rsidRPr="00DC717A">
              <w:rPr>
                <w:rFonts w:ascii="Aptos" w:hAnsi="Aptos"/>
                <w:lang w:val="fr-FR"/>
              </w:rPr>
              <w:t>mTLS</w:t>
            </w:r>
            <w:proofErr w:type="spellEnd"/>
            <w:r w:rsidRPr="00DC717A">
              <w:rPr>
                <w:rFonts w:ascii="Aptos" w:hAnsi="Aptos"/>
                <w:lang w:val="fr-FR"/>
              </w:rPr>
              <w:t xml:space="preserve"> entre services</w:t>
            </w:r>
            <w:r w:rsidRPr="00DC717A">
              <w:rPr>
                <w:rFonts w:ascii="Aptos" w:hAnsi="Aptos"/>
                <w:lang w:val="fr-FR"/>
              </w:rPr>
              <w:t>.</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 xml:space="preserve">Observabilité : logs structurés, métriques </w:t>
            </w:r>
            <w:proofErr w:type="spellStart"/>
            <w:r w:rsidRPr="00DC717A">
              <w:rPr>
                <w:rFonts w:ascii="Aptos" w:hAnsi="Aptos"/>
                <w:lang w:val="fr-FR"/>
              </w:rPr>
              <w:t>Prometheus</w:t>
            </w:r>
            <w:proofErr w:type="spellEnd"/>
            <w:r w:rsidRPr="00DC717A">
              <w:rPr>
                <w:rFonts w:ascii="Aptos" w:hAnsi="Aptos"/>
                <w:lang w:val="fr-FR"/>
              </w:rPr>
              <w:t>, traces OpenTelemetry.</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 xml:space="preserve">CI/CD : tests, scans, </w:t>
            </w:r>
            <w:proofErr w:type="spellStart"/>
            <w:r w:rsidRPr="00DC717A">
              <w:rPr>
                <w:rFonts w:ascii="Aptos" w:hAnsi="Aptos"/>
                <w:lang w:val="fr-FR"/>
              </w:rPr>
              <w:t>build</w:t>
            </w:r>
            <w:proofErr w:type="spellEnd"/>
            <w:r w:rsidRPr="00DC717A">
              <w:rPr>
                <w:rFonts w:ascii="Aptos" w:hAnsi="Aptos"/>
                <w:lang w:val="fr-FR"/>
              </w:rPr>
              <w:t xml:space="preserve"> d’images, déploiement automatisé (GitHub Actions → </w:t>
            </w:r>
            <w:proofErr w:type="spellStart"/>
            <w:r w:rsidRPr="00DC717A">
              <w:rPr>
                <w:rFonts w:ascii="Aptos" w:hAnsi="Aptos"/>
                <w:lang w:val="fr-FR"/>
              </w:rPr>
              <w:t>registry</w:t>
            </w:r>
            <w:proofErr w:type="spellEnd"/>
            <w:r w:rsidRPr="00DC717A">
              <w:rPr>
                <w:rFonts w:ascii="Aptos" w:hAnsi="Aptos"/>
                <w:lang w:val="fr-FR"/>
              </w:rPr>
              <w:t xml:space="preserve"> → </w:t>
            </w:r>
            <w:proofErr w:type="spellStart"/>
            <w:r w:rsidRPr="00DC717A">
              <w:rPr>
                <w:rFonts w:ascii="Aptos" w:hAnsi="Aptos"/>
                <w:lang w:val="fr-FR"/>
              </w:rPr>
              <w:t>Kubernetes</w:t>
            </w:r>
            <w:proofErr w:type="spellEnd"/>
            <w:r w:rsidRPr="00DC717A">
              <w:rPr>
                <w:rFonts w:ascii="Aptos" w:hAnsi="Aptos"/>
                <w:lang w:val="fr-FR"/>
              </w:rPr>
              <w:t>).</w:t>
            </w:r>
          </w:p>
        </w:tc>
      </w:tr>
      <w:tr w:rsidR="0031519F" w:rsidRPr="00DC717A" w:rsidTr="00DC717A">
        <w:trPr>
          <w:tblCellSpacing w:w="15" w:type="dxa"/>
        </w:trPr>
        <w:tc>
          <w:tcPr>
            <w:tcW w:w="2987" w:type="dxa"/>
            <w:shd w:val="clear" w:color="auto" w:fill="auto"/>
            <w:vAlign w:val="center"/>
            <w:hideMark/>
          </w:tcPr>
          <w:p w:rsidR="0031519F" w:rsidRPr="0031519F" w:rsidRDefault="0031519F" w:rsidP="0031519F">
            <w:pPr>
              <w:jc w:val="center"/>
              <w:rPr>
                <w:rFonts w:ascii="Aptos" w:hAnsi="Aptos"/>
                <w:lang w:val="fr-FR"/>
              </w:rPr>
            </w:pPr>
            <w:r w:rsidRPr="0031519F">
              <w:rPr>
                <w:rFonts w:ascii="Aptos" w:hAnsi="Aptos"/>
                <w:b/>
                <w:bCs/>
                <w:lang w:val="fr-FR"/>
              </w:rPr>
              <w:t>Contraintes</w:t>
            </w:r>
          </w:p>
        </w:tc>
        <w:tc>
          <w:tcPr>
            <w:tcW w:w="5673" w:type="dxa"/>
            <w:shd w:val="clear" w:color="auto" w:fill="auto"/>
            <w:vAlign w:val="center"/>
            <w:hideMark/>
          </w:tcPr>
          <w:p w:rsidR="0031519F" w:rsidRPr="00DC717A" w:rsidRDefault="0031519F" w:rsidP="0031519F">
            <w:pPr>
              <w:pStyle w:val="Paragraphedeliste"/>
              <w:numPr>
                <w:ilvl w:val="0"/>
                <w:numId w:val="32"/>
              </w:numPr>
              <w:rPr>
                <w:rFonts w:ascii="Aptos" w:hAnsi="Aptos"/>
              </w:rPr>
            </w:pPr>
            <w:r w:rsidRPr="00DC717A">
              <w:rPr>
                <w:rFonts w:ascii="Aptos" w:hAnsi="Aptos"/>
              </w:rPr>
              <w:t xml:space="preserve">Stack </w:t>
            </w:r>
            <w:proofErr w:type="spellStart"/>
            <w:proofErr w:type="gramStart"/>
            <w:r w:rsidRPr="00DC717A">
              <w:rPr>
                <w:rFonts w:ascii="Aptos" w:hAnsi="Aptos"/>
              </w:rPr>
              <w:t>imposée</w:t>
            </w:r>
            <w:proofErr w:type="spellEnd"/>
            <w:r w:rsidRPr="00DC717A">
              <w:rPr>
                <w:rFonts w:ascii="Aptos" w:hAnsi="Aptos"/>
              </w:rPr>
              <w:t xml:space="preserve"> :</w:t>
            </w:r>
            <w:proofErr w:type="gramEnd"/>
            <w:r w:rsidRPr="00DC717A">
              <w:rPr>
                <w:rFonts w:ascii="Aptos" w:hAnsi="Aptos"/>
              </w:rPr>
              <w:t xml:space="preserve"> Node.js 18 +, Express 5, MongoDB 6.x, Mongoose.</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Pas de couplage entre service et base dans une même image</w:t>
            </w:r>
          </w:p>
          <w:p w:rsidR="0031519F" w:rsidRPr="00DC717A" w:rsidRDefault="0031519F" w:rsidP="0031519F">
            <w:pPr>
              <w:pStyle w:val="Paragraphedeliste"/>
              <w:numPr>
                <w:ilvl w:val="0"/>
                <w:numId w:val="32"/>
              </w:numPr>
              <w:rPr>
                <w:rFonts w:ascii="Aptos" w:hAnsi="Aptos"/>
                <w:lang w:val="fr-FR"/>
              </w:rPr>
            </w:pPr>
            <w:r w:rsidRPr="00DC717A">
              <w:rPr>
                <w:rFonts w:ascii="Aptos" w:hAnsi="Aptos"/>
                <w:lang w:val="fr-FR"/>
              </w:rPr>
              <w:t>Pré-intégration via </w:t>
            </w:r>
            <w:r w:rsidRPr="00DC717A">
              <w:rPr>
                <w:rFonts w:ascii="Aptos" w:hAnsi="Aptos"/>
                <w:b/>
                <w:bCs/>
                <w:lang w:val="fr-FR"/>
              </w:rPr>
              <w:t>API Gateway</w:t>
            </w:r>
            <w:r w:rsidRPr="00DC717A">
              <w:rPr>
                <w:rFonts w:ascii="Aptos" w:hAnsi="Aptos"/>
                <w:lang w:val="fr-FR"/>
              </w:rPr>
              <w:t xml:space="preserve"> (ex : Kong, </w:t>
            </w:r>
            <w:proofErr w:type="spellStart"/>
            <w:r w:rsidRPr="00DC717A">
              <w:rPr>
                <w:rFonts w:ascii="Aptos" w:hAnsi="Aptos"/>
                <w:lang w:val="fr-FR"/>
              </w:rPr>
              <w:t>Traefik</w:t>
            </w:r>
            <w:proofErr w:type="spellEnd"/>
            <w:r w:rsidRPr="00DC717A">
              <w:rPr>
                <w:rFonts w:ascii="Aptos" w:hAnsi="Aptos"/>
                <w:lang w:val="fr-FR"/>
              </w:rPr>
              <w:t>)</w:t>
            </w:r>
            <w:r w:rsidR="00DC717A" w:rsidRPr="00DC717A">
              <w:rPr>
                <w:rFonts w:ascii="Aptos" w:hAnsi="Aptos"/>
                <w:lang w:val="fr-FR"/>
              </w:rPr>
              <w:t>.</w:t>
            </w:r>
          </w:p>
        </w:tc>
      </w:tr>
    </w:tbl>
    <w:p w:rsidR="00DC717A" w:rsidRPr="00DC717A" w:rsidRDefault="00DC717A" w:rsidP="00DC717A">
      <w:pPr>
        <w:rPr>
          <w:rFonts w:ascii="Aptos" w:hAnsi="Aptos"/>
          <w:b/>
          <w:bCs/>
          <w:lang w:val="fr-FR"/>
        </w:rPr>
      </w:pPr>
      <w:r w:rsidRPr="00DC717A">
        <w:rPr>
          <w:rFonts w:ascii="Aptos" w:hAnsi="Aptos"/>
          <w:b/>
          <w:bCs/>
          <w:lang w:val="fr-FR"/>
        </w:rPr>
        <w:lastRenderedPageBreak/>
        <w:t>2. Comparaison </w:t>
      </w:r>
      <w:r w:rsidRPr="00DC717A">
        <w:rPr>
          <w:rFonts w:ascii="Aptos" w:hAnsi="Aptos"/>
          <w:b/>
          <w:bCs/>
          <w:i/>
          <w:iCs/>
          <w:lang w:val="fr-FR"/>
        </w:rPr>
        <w:t>Monolithique</w:t>
      </w:r>
      <w:r w:rsidRPr="00DC717A">
        <w:rPr>
          <w:rFonts w:ascii="Aptos" w:hAnsi="Aptos"/>
          <w:b/>
          <w:bCs/>
          <w:lang w:val="fr-FR"/>
        </w:rPr>
        <w:t> vs </w:t>
      </w:r>
      <w:r w:rsidRPr="00DC717A">
        <w:rPr>
          <w:rFonts w:ascii="Aptos" w:hAnsi="Aptos"/>
          <w:b/>
          <w:bCs/>
          <w:i/>
          <w:iCs/>
          <w:lang w:val="fr-FR"/>
        </w:rPr>
        <w:t>Micro-services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3203"/>
        <w:gridCol w:w="3473"/>
      </w:tblGrid>
      <w:tr w:rsidR="00DC717A" w:rsidRPr="00DC717A" w:rsidTr="00DC717A">
        <w:trPr>
          <w:tblHeader/>
          <w:tblCellSpacing w:w="15" w:type="dxa"/>
        </w:trPr>
        <w:tc>
          <w:tcPr>
            <w:tcW w:w="0" w:type="auto"/>
            <w:vAlign w:val="center"/>
            <w:hideMark/>
          </w:tcPr>
          <w:p w:rsidR="00DC717A" w:rsidRPr="00DC717A" w:rsidRDefault="00DC717A" w:rsidP="00DC717A">
            <w:pPr>
              <w:rPr>
                <w:rFonts w:ascii="Aptos" w:hAnsi="Aptos"/>
                <w:b/>
                <w:bCs/>
                <w:lang w:val="fr-FR"/>
              </w:rPr>
            </w:pPr>
            <w:r w:rsidRPr="00DC717A">
              <w:rPr>
                <w:rFonts w:ascii="Aptos" w:hAnsi="Aptos"/>
                <w:b/>
                <w:bCs/>
                <w:lang w:val="fr-FR"/>
              </w:rPr>
              <w:t>Critère</w:t>
            </w:r>
          </w:p>
        </w:tc>
        <w:tc>
          <w:tcPr>
            <w:tcW w:w="0" w:type="auto"/>
            <w:vAlign w:val="center"/>
            <w:hideMark/>
          </w:tcPr>
          <w:p w:rsidR="00DC717A" w:rsidRPr="00DC717A" w:rsidRDefault="00DC717A" w:rsidP="00DC717A">
            <w:pPr>
              <w:rPr>
                <w:rFonts w:ascii="Aptos" w:hAnsi="Aptos"/>
                <w:b/>
                <w:bCs/>
                <w:lang w:val="fr-FR"/>
              </w:rPr>
            </w:pPr>
            <w:r w:rsidRPr="00DC717A">
              <w:rPr>
                <w:rFonts w:ascii="Aptos" w:hAnsi="Aptos"/>
                <w:b/>
                <w:bCs/>
                <w:lang w:val="fr-FR"/>
              </w:rPr>
              <w:t>Architecture monolithique</w:t>
            </w:r>
          </w:p>
        </w:tc>
        <w:tc>
          <w:tcPr>
            <w:tcW w:w="0" w:type="auto"/>
            <w:vAlign w:val="center"/>
            <w:hideMark/>
          </w:tcPr>
          <w:p w:rsidR="00DC717A" w:rsidRPr="00DC717A" w:rsidRDefault="00DC717A" w:rsidP="00DC717A">
            <w:pPr>
              <w:rPr>
                <w:rFonts w:ascii="Aptos" w:hAnsi="Aptos"/>
                <w:b/>
                <w:bCs/>
                <w:lang w:val="fr-FR"/>
              </w:rPr>
            </w:pPr>
            <w:r w:rsidRPr="00DC717A">
              <w:rPr>
                <w:rFonts w:ascii="Aptos" w:hAnsi="Aptos"/>
                <w:b/>
                <w:bCs/>
                <w:lang w:val="fr-FR"/>
              </w:rPr>
              <w:t>Architecture micro-services</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Déploiement</w:t>
            </w:r>
          </w:p>
        </w:tc>
        <w:tc>
          <w:tcPr>
            <w:tcW w:w="0" w:type="auto"/>
            <w:vAlign w:val="center"/>
            <w:hideMark/>
          </w:tcPr>
          <w:p w:rsidR="00DC717A" w:rsidRPr="00DC717A" w:rsidRDefault="00DC717A" w:rsidP="00DC717A">
            <w:pPr>
              <w:rPr>
                <w:rFonts w:ascii="Aptos" w:hAnsi="Aptos"/>
                <w:lang w:val="fr-FR"/>
              </w:rPr>
            </w:pPr>
            <w:r w:rsidRPr="00DC717A">
              <w:rPr>
                <w:rFonts w:ascii="Aptos" w:hAnsi="Aptos"/>
                <w:lang w:val="fr-FR"/>
              </w:rPr>
              <w:t>1 artefact / 1 pipeline</w:t>
            </w:r>
          </w:p>
        </w:tc>
        <w:tc>
          <w:tcPr>
            <w:tcW w:w="0" w:type="auto"/>
            <w:vAlign w:val="center"/>
            <w:hideMark/>
          </w:tcPr>
          <w:p w:rsidR="00DC717A" w:rsidRPr="00DC717A" w:rsidRDefault="00DC717A" w:rsidP="00DC717A">
            <w:pPr>
              <w:rPr>
                <w:rFonts w:ascii="Aptos" w:hAnsi="Aptos"/>
                <w:lang w:val="fr-FR"/>
              </w:rPr>
            </w:pPr>
            <w:r w:rsidRPr="00DC717A">
              <w:rPr>
                <w:rFonts w:ascii="Aptos" w:hAnsi="Aptos"/>
                <w:lang w:val="fr-FR"/>
              </w:rPr>
              <w:t>1 pipeline par service</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Scalabilité</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verticale</w:t>
            </w:r>
            <w:proofErr w:type="gramEnd"/>
            <w:r w:rsidRPr="00DC717A">
              <w:rPr>
                <w:rFonts w:ascii="Aptos" w:hAnsi="Aptos"/>
                <w:lang w:val="fr-FR"/>
              </w:rPr>
              <w:t xml:space="preserve"> (augmenter la VM)</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horizontale</w:t>
            </w:r>
            <w:proofErr w:type="gramEnd"/>
            <w:r w:rsidRPr="00DC717A">
              <w:rPr>
                <w:rFonts w:ascii="Aptos" w:hAnsi="Aptos"/>
                <w:lang w:val="fr-FR"/>
              </w:rPr>
              <w:t xml:space="preserve"> (répliquer le service concerné)</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Couplage</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fort</w:t>
            </w:r>
            <w:proofErr w:type="gramEnd"/>
            <w:r w:rsidRPr="00DC717A">
              <w:rPr>
                <w:rFonts w:ascii="Aptos" w:hAnsi="Aptos"/>
                <w:lang w:val="fr-FR"/>
              </w:rPr>
              <w:t xml:space="preserve"> (même code &amp; DB)</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faible</w:t>
            </w:r>
            <w:proofErr w:type="gramEnd"/>
            <w:r w:rsidRPr="00DC717A">
              <w:rPr>
                <w:rFonts w:ascii="Aptos" w:hAnsi="Aptos"/>
                <w:lang w:val="fr-FR"/>
              </w:rPr>
              <w:t xml:space="preserve"> (API + messages)</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Technos</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homogène</w:t>
            </w:r>
            <w:proofErr w:type="gramEnd"/>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polyglotte</w:t>
            </w:r>
            <w:proofErr w:type="gramEnd"/>
            <w:r w:rsidRPr="00DC717A">
              <w:rPr>
                <w:rFonts w:ascii="Aptos" w:hAnsi="Aptos"/>
                <w:lang w:val="fr-FR"/>
              </w:rPr>
              <w:t xml:space="preserve"> possible</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lang w:val="fr-FR"/>
              </w:rPr>
              <w:t>**MTTR * **</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long</w:t>
            </w:r>
            <w:proofErr w:type="gramEnd"/>
            <w:r w:rsidRPr="00DC717A">
              <w:rPr>
                <w:rFonts w:ascii="Aptos" w:hAnsi="Aptos"/>
                <w:lang w:val="fr-FR"/>
              </w:rPr>
              <w:t xml:space="preserve"> : redéployer tout</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court</w:t>
            </w:r>
            <w:proofErr w:type="gramEnd"/>
            <w:r w:rsidRPr="00DC717A">
              <w:rPr>
                <w:rFonts w:ascii="Aptos" w:hAnsi="Aptos"/>
                <w:lang w:val="fr-FR"/>
              </w:rPr>
              <w:t xml:space="preserve"> : scope </w:t>
            </w:r>
            <w:r w:rsidRPr="00DC717A">
              <w:rPr>
                <w:rFonts w:ascii="Cambria Math" w:hAnsi="Cambria Math" w:cs="Cambria Math"/>
                <w:lang w:val="fr-FR"/>
              </w:rPr>
              <w:t>≃</w:t>
            </w:r>
            <w:r w:rsidRPr="00DC717A">
              <w:rPr>
                <w:rFonts w:ascii="Aptos" w:hAnsi="Aptos"/>
                <w:lang w:val="fr-FR"/>
              </w:rPr>
              <w:t xml:space="preserve"> 1 service</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Tests</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simples</w:t>
            </w:r>
            <w:proofErr w:type="gramEnd"/>
            <w:r w:rsidRPr="00DC717A">
              <w:rPr>
                <w:rFonts w:ascii="Aptos" w:hAnsi="Aptos"/>
                <w:lang w:val="fr-FR"/>
              </w:rPr>
              <w:t xml:space="preserve"> unitaire/</w:t>
            </w:r>
            <w:proofErr w:type="spellStart"/>
            <w:r w:rsidRPr="00DC717A">
              <w:rPr>
                <w:rFonts w:ascii="Aptos" w:hAnsi="Aptos"/>
                <w:lang w:val="fr-FR"/>
              </w:rPr>
              <w:t>intégr</w:t>
            </w:r>
            <w:proofErr w:type="spellEnd"/>
            <w:r w:rsidRPr="00DC717A">
              <w:rPr>
                <w:rFonts w:ascii="Aptos" w:hAnsi="Aptos"/>
                <w:lang w:val="fr-FR"/>
              </w:rPr>
              <w:t>.</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tests</w:t>
            </w:r>
            <w:proofErr w:type="gramEnd"/>
            <w:r w:rsidRPr="00DC717A">
              <w:rPr>
                <w:rFonts w:ascii="Aptos" w:hAnsi="Aptos"/>
                <w:lang w:val="fr-FR"/>
              </w:rPr>
              <w:t xml:space="preserve"> de contrat + E2E plus coûteux</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Observabilité &amp; réseau</w:t>
            </w:r>
          </w:p>
        </w:tc>
        <w:tc>
          <w:tcPr>
            <w:tcW w:w="0" w:type="auto"/>
            <w:vAlign w:val="center"/>
            <w:hideMark/>
          </w:tcPr>
          <w:p w:rsidR="00DC717A" w:rsidRPr="00DC717A" w:rsidRDefault="00DC717A" w:rsidP="00DC717A">
            <w:pPr>
              <w:rPr>
                <w:rFonts w:ascii="Aptos" w:hAnsi="Aptos"/>
                <w:lang w:val="fr-FR"/>
              </w:rPr>
            </w:pPr>
            <w:proofErr w:type="spellStart"/>
            <w:proofErr w:type="gramStart"/>
            <w:r w:rsidRPr="00DC717A">
              <w:rPr>
                <w:rFonts w:ascii="Aptos" w:hAnsi="Aptos"/>
                <w:lang w:val="fr-FR"/>
              </w:rPr>
              <w:t>tracking</w:t>
            </w:r>
            <w:proofErr w:type="spellEnd"/>
            <w:proofErr w:type="gramEnd"/>
            <w:r w:rsidRPr="00DC717A">
              <w:rPr>
                <w:rFonts w:ascii="Aptos" w:hAnsi="Aptos"/>
                <w:lang w:val="fr-FR"/>
              </w:rPr>
              <w:t xml:space="preserve"> simple</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besoin</w:t>
            </w:r>
            <w:proofErr w:type="gramEnd"/>
            <w:r w:rsidRPr="00DC717A">
              <w:rPr>
                <w:rFonts w:ascii="Aptos" w:hAnsi="Aptos"/>
                <w:lang w:val="fr-FR"/>
              </w:rPr>
              <w:t xml:space="preserve"> tracing distribué, </w:t>
            </w:r>
            <w:proofErr w:type="spellStart"/>
            <w:r w:rsidRPr="00DC717A">
              <w:rPr>
                <w:rFonts w:ascii="Aptos" w:hAnsi="Aptos"/>
                <w:lang w:val="fr-FR"/>
              </w:rPr>
              <w:t>discovery</w:t>
            </w:r>
            <w:proofErr w:type="spellEnd"/>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Complexité initiale</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faible</w:t>
            </w:r>
            <w:proofErr w:type="gramEnd"/>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forte</w:t>
            </w:r>
            <w:proofErr w:type="gramEnd"/>
            <w:r w:rsidRPr="00DC717A">
              <w:rPr>
                <w:rFonts w:ascii="Aptos" w:hAnsi="Aptos"/>
                <w:lang w:val="fr-FR"/>
              </w:rPr>
              <w:t xml:space="preserve"> (orchestration, DevOps)</w:t>
            </w:r>
          </w:p>
        </w:tc>
      </w:tr>
      <w:tr w:rsidR="00DC717A" w:rsidRPr="00DC717A" w:rsidTr="00DC717A">
        <w:trPr>
          <w:tblCellSpacing w:w="15" w:type="dxa"/>
        </w:trPr>
        <w:tc>
          <w:tcPr>
            <w:tcW w:w="0" w:type="auto"/>
            <w:vAlign w:val="center"/>
            <w:hideMark/>
          </w:tcPr>
          <w:p w:rsidR="00DC717A" w:rsidRPr="00DC717A" w:rsidRDefault="00DC717A" w:rsidP="00DC717A">
            <w:pPr>
              <w:rPr>
                <w:rFonts w:ascii="Aptos" w:hAnsi="Aptos"/>
                <w:lang w:val="fr-FR"/>
              </w:rPr>
            </w:pPr>
            <w:r w:rsidRPr="00DC717A">
              <w:rPr>
                <w:rFonts w:ascii="Aptos" w:hAnsi="Aptos"/>
                <w:b/>
                <w:bCs/>
                <w:lang w:val="fr-FR"/>
              </w:rPr>
              <w:t>Quand choisir ?</w:t>
            </w:r>
          </w:p>
        </w:tc>
        <w:tc>
          <w:tcPr>
            <w:tcW w:w="0" w:type="auto"/>
            <w:vAlign w:val="center"/>
            <w:hideMark/>
          </w:tcPr>
          <w:p w:rsidR="00DC717A" w:rsidRPr="00DC717A" w:rsidRDefault="00DC717A" w:rsidP="00DC717A">
            <w:pPr>
              <w:rPr>
                <w:rFonts w:ascii="Aptos" w:hAnsi="Aptos"/>
                <w:lang w:val="fr-FR"/>
              </w:rPr>
            </w:pPr>
            <w:r w:rsidRPr="00DC717A">
              <w:rPr>
                <w:rFonts w:ascii="Aptos" w:hAnsi="Aptos"/>
                <w:lang w:val="fr-FR"/>
              </w:rPr>
              <w:t>MVP, équipe réduite, peu d’exigences de charge</w:t>
            </w:r>
          </w:p>
        </w:tc>
        <w:tc>
          <w:tcPr>
            <w:tcW w:w="0" w:type="auto"/>
            <w:vAlign w:val="center"/>
            <w:hideMark/>
          </w:tcPr>
          <w:p w:rsidR="00DC717A" w:rsidRPr="00DC717A" w:rsidRDefault="00DC717A" w:rsidP="00DC717A">
            <w:pPr>
              <w:rPr>
                <w:rFonts w:ascii="Aptos" w:hAnsi="Aptos"/>
                <w:lang w:val="fr-FR"/>
              </w:rPr>
            </w:pPr>
            <w:proofErr w:type="gramStart"/>
            <w:r w:rsidRPr="00DC717A">
              <w:rPr>
                <w:rFonts w:ascii="Aptos" w:hAnsi="Aptos"/>
                <w:lang w:val="fr-FR"/>
              </w:rPr>
              <w:t>produit</w:t>
            </w:r>
            <w:proofErr w:type="gramEnd"/>
            <w:r w:rsidRPr="00DC717A">
              <w:rPr>
                <w:rFonts w:ascii="Aptos" w:hAnsi="Aptos"/>
                <w:lang w:val="fr-FR"/>
              </w:rPr>
              <w:t xml:space="preserve"> en croissance, équipes multiples, SLA élevés</w:t>
            </w:r>
          </w:p>
        </w:tc>
      </w:tr>
    </w:tbl>
    <w:p w:rsidR="00DC717A" w:rsidRDefault="00DC717A" w:rsidP="00DC717A">
      <w:pPr>
        <w:rPr>
          <w:rFonts w:ascii="Aptos" w:hAnsi="Aptos"/>
          <w:lang w:val="fr-FR"/>
        </w:rPr>
      </w:pPr>
      <w:r w:rsidRPr="00DC717A">
        <w:rPr>
          <w:rFonts w:ascii="Aptos" w:hAnsi="Aptos"/>
          <w:lang w:val="fr-FR"/>
        </w:rPr>
        <w:t>*</w:t>
      </w:r>
      <w:proofErr w:type="spellStart"/>
      <w:r w:rsidRPr="00DC717A">
        <w:rPr>
          <w:rFonts w:ascii="Aptos" w:hAnsi="Aptos"/>
          <w:lang w:val="fr-FR"/>
        </w:rPr>
        <w:t>Mean</w:t>
      </w:r>
      <w:proofErr w:type="spellEnd"/>
      <w:r w:rsidRPr="00DC717A">
        <w:rPr>
          <w:rFonts w:ascii="Aptos" w:hAnsi="Aptos"/>
          <w:lang w:val="fr-FR"/>
        </w:rPr>
        <w:t xml:space="preserve"> Time To </w:t>
      </w:r>
      <w:proofErr w:type="spellStart"/>
      <w:r w:rsidRPr="00DC717A">
        <w:rPr>
          <w:rFonts w:ascii="Aptos" w:hAnsi="Aptos"/>
          <w:lang w:val="fr-FR"/>
        </w:rPr>
        <w:t>Recovery</w:t>
      </w:r>
      <w:proofErr w:type="spellEnd"/>
    </w:p>
    <w:p w:rsidR="00DC717A" w:rsidRPr="00DC717A" w:rsidRDefault="00DC717A" w:rsidP="00DC717A">
      <w:pPr>
        <w:jc w:val="center"/>
        <w:rPr>
          <w:rFonts w:ascii="Aptos" w:hAnsi="Aptos"/>
          <w:lang w:val="fr-FR"/>
        </w:rPr>
      </w:pPr>
      <w:r>
        <w:rPr>
          <w:rFonts w:ascii="Aptos" w:hAnsi="Aptos"/>
          <w:noProof/>
          <w:lang w:val="fr-FR"/>
        </w:rPr>
        <w:lastRenderedPageBreak/>
        <w:drawing>
          <wp:inline distT="0" distB="0" distL="0" distR="0">
            <wp:extent cx="2895872" cy="4314649"/>
            <wp:effectExtent l="0" t="0" r="0" b="3810"/>
            <wp:docPr id="4670634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63421" name="Image 467063421"/>
                    <pic:cNvPicPr/>
                  </pic:nvPicPr>
                  <pic:blipFill>
                    <a:blip r:embed="rId11"/>
                    <a:stretch>
                      <a:fillRect/>
                    </a:stretch>
                  </pic:blipFill>
                  <pic:spPr>
                    <a:xfrm>
                      <a:off x="0" y="0"/>
                      <a:ext cx="2979869" cy="4439799"/>
                    </a:xfrm>
                    <a:prstGeom prst="rect">
                      <a:avLst/>
                    </a:prstGeom>
                  </pic:spPr>
                </pic:pic>
              </a:graphicData>
            </a:graphic>
          </wp:inline>
        </w:drawing>
      </w:r>
    </w:p>
    <w:p w:rsidR="002D437A" w:rsidRPr="00DC717A" w:rsidRDefault="00DC717A" w:rsidP="00DC717A">
      <w:pPr>
        <w:ind w:left="720" w:firstLine="720"/>
        <w:rPr>
          <w:rFonts w:ascii="Aptos" w:hAnsi="Aptos"/>
          <w:i/>
          <w:iCs/>
          <w:lang w:val="fr-FR"/>
        </w:rPr>
      </w:pPr>
      <w:proofErr w:type="spellStart"/>
      <w:r w:rsidRPr="00DC717A">
        <w:rPr>
          <w:rFonts w:ascii="Aptos" w:hAnsi="Aptos"/>
          <w:i/>
          <w:iCs/>
          <w:lang w:val="fr-FR"/>
        </w:rPr>
        <w:t>Shéma</w:t>
      </w:r>
      <w:proofErr w:type="spellEnd"/>
      <w:r w:rsidRPr="00DC717A">
        <w:rPr>
          <w:rFonts w:ascii="Aptos" w:hAnsi="Aptos"/>
          <w:i/>
          <w:iCs/>
          <w:lang w:val="fr-FR"/>
        </w:rPr>
        <w:t xml:space="preserve"> de l’architecture</w:t>
      </w:r>
      <w:r w:rsidR="00AA2D73">
        <w:rPr>
          <w:rFonts w:ascii="Aptos" w:hAnsi="Aptos"/>
          <w:i/>
          <w:iCs/>
          <w:lang w:val="fr-FR"/>
        </w:rPr>
        <w:br/>
      </w:r>
      <w:r w:rsidR="00AA2D73">
        <w:rPr>
          <w:rFonts w:ascii="Aptos" w:hAnsi="Aptos"/>
          <w:i/>
          <w:iCs/>
          <w:lang w:val="fr-FR"/>
        </w:rPr>
        <w:br/>
      </w:r>
    </w:p>
    <w:sectPr w:rsidR="002D437A" w:rsidRPr="00DC71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6977454"/>
    <w:multiLevelType w:val="multilevel"/>
    <w:tmpl w:val="304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D690A"/>
    <w:multiLevelType w:val="multilevel"/>
    <w:tmpl w:val="ECF4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84A74"/>
    <w:multiLevelType w:val="multilevel"/>
    <w:tmpl w:val="1FA0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A24DB"/>
    <w:multiLevelType w:val="multilevel"/>
    <w:tmpl w:val="397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8713C"/>
    <w:multiLevelType w:val="multilevel"/>
    <w:tmpl w:val="B66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47274"/>
    <w:multiLevelType w:val="multilevel"/>
    <w:tmpl w:val="3518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3719B"/>
    <w:multiLevelType w:val="hybridMultilevel"/>
    <w:tmpl w:val="8B8ABDE4"/>
    <w:lvl w:ilvl="0" w:tplc="9B103DCE">
      <w:numFmt w:val="bullet"/>
      <w:lvlText w:val="-"/>
      <w:lvlJc w:val="left"/>
      <w:pPr>
        <w:ind w:left="720" w:hanging="360"/>
      </w:pPr>
      <w:rPr>
        <w:rFonts w:ascii="Cambria" w:eastAsiaTheme="minorEastAsia" w:hAnsi="Cambria" w:cs="Apple Color Emoj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C37B36"/>
    <w:multiLevelType w:val="multilevel"/>
    <w:tmpl w:val="1024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80FB6"/>
    <w:multiLevelType w:val="multilevel"/>
    <w:tmpl w:val="B4F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8C548A"/>
    <w:multiLevelType w:val="multilevel"/>
    <w:tmpl w:val="D146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759DC"/>
    <w:multiLevelType w:val="multilevel"/>
    <w:tmpl w:val="38A6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F01BCD"/>
    <w:multiLevelType w:val="multilevel"/>
    <w:tmpl w:val="93A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55AF7"/>
    <w:multiLevelType w:val="multilevel"/>
    <w:tmpl w:val="0BAE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7113D"/>
    <w:multiLevelType w:val="multilevel"/>
    <w:tmpl w:val="0A2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61EEA"/>
    <w:multiLevelType w:val="multilevel"/>
    <w:tmpl w:val="5EA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8280D"/>
    <w:multiLevelType w:val="multilevel"/>
    <w:tmpl w:val="6A1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10CD2"/>
    <w:multiLevelType w:val="multilevel"/>
    <w:tmpl w:val="0F3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775248"/>
    <w:multiLevelType w:val="multilevel"/>
    <w:tmpl w:val="A07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D2143"/>
    <w:multiLevelType w:val="multilevel"/>
    <w:tmpl w:val="986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D3644"/>
    <w:multiLevelType w:val="multilevel"/>
    <w:tmpl w:val="3FF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57DD0"/>
    <w:multiLevelType w:val="multilevel"/>
    <w:tmpl w:val="D42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17147"/>
    <w:multiLevelType w:val="multilevel"/>
    <w:tmpl w:val="02F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07951"/>
    <w:multiLevelType w:val="multilevel"/>
    <w:tmpl w:val="DD3C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D2C59"/>
    <w:multiLevelType w:val="multilevel"/>
    <w:tmpl w:val="1526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97A13"/>
    <w:multiLevelType w:val="multilevel"/>
    <w:tmpl w:val="F77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3065E"/>
    <w:multiLevelType w:val="multilevel"/>
    <w:tmpl w:val="0080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525EF"/>
    <w:multiLevelType w:val="multilevel"/>
    <w:tmpl w:val="F83E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83250">
    <w:abstractNumId w:val="8"/>
  </w:num>
  <w:num w:numId="2" w16cid:durableId="1835560440">
    <w:abstractNumId w:val="6"/>
  </w:num>
  <w:num w:numId="3" w16cid:durableId="1311902877">
    <w:abstractNumId w:val="5"/>
  </w:num>
  <w:num w:numId="4" w16cid:durableId="712582395">
    <w:abstractNumId w:val="4"/>
  </w:num>
  <w:num w:numId="5" w16cid:durableId="467741249">
    <w:abstractNumId w:val="7"/>
  </w:num>
  <w:num w:numId="6" w16cid:durableId="1940944704">
    <w:abstractNumId w:val="3"/>
  </w:num>
  <w:num w:numId="7" w16cid:durableId="1002010953">
    <w:abstractNumId w:val="2"/>
  </w:num>
  <w:num w:numId="8" w16cid:durableId="459223187">
    <w:abstractNumId w:val="1"/>
  </w:num>
  <w:num w:numId="9" w16cid:durableId="1174493521">
    <w:abstractNumId w:val="0"/>
  </w:num>
  <w:num w:numId="10" w16cid:durableId="284652689">
    <w:abstractNumId w:val="32"/>
  </w:num>
  <w:num w:numId="11" w16cid:durableId="1116943206">
    <w:abstractNumId w:val="9"/>
  </w:num>
  <w:num w:numId="12" w16cid:durableId="907306263">
    <w:abstractNumId w:val="14"/>
  </w:num>
  <w:num w:numId="13" w16cid:durableId="1802187543">
    <w:abstractNumId w:val="33"/>
  </w:num>
  <w:num w:numId="14" w16cid:durableId="1821531259">
    <w:abstractNumId w:val="16"/>
  </w:num>
  <w:num w:numId="15" w16cid:durableId="1917323772">
    <w:abstractNumId w:val="35"/>
  </w:num>
  <w:num w:numId="16" w16cid:durableId="2038846270">
    <w:abstractNumId w:val="27"/>
  </w:num>
  <w:num w:numId="17" w16cid:durableId="1372027212">
    <w:abstractNumId w:val="10"/>
  </w:num>
  <w:num w:numId="18" w16cid:durableId="919023297">
    <w:abstractNumId w:val="18"/>
  </w:num>
  <w:num w:numId="19" w16cid:durableId="385879982">
    <w:abstractNumId w:val="31"/>
  </w:num>
  <w:num w:numId="20" w16cid:durableId="718096027">
    <w:abstractNumId w:val="24"/>
  </w:num>
  <w:num w:numId="21" w16cid:durableId="1411737752">
    <w:abstractNumId w:val="34"/>
  </w:num>
  <w:num w:numId="22" w16cid:durableId="500043708">
    <w:abstractNumId w:val="30"/>
  </w:num>
  <w:num w:numId="23" w16cid:durableId="444934355">
    <w:abstractNumId w:val="26"/>
  </w:num>
  <w:num w:numId="24" w16cid:durableId="223756183">
    <w:abstractNumId w:val="28"/>
  </w:num>
  <w:num w:numId="25" w16cid:durableId="792746358">
    <w:abstractNumId w:val="22"/>
  </w:num>
  <w:num w:numId="26" w16cid:durableId="1451899998">
    <w:abstractNumId w:val="25"/>
  </w:num>
  <w:num w:numId="27" w16cid:durableId="2106681808">
    <w:abstractNumId w:val="21"/>
  </w:num>
  <w:num w:numId="28" w16cid:durableId="425274122">
    <w:abstractNumId w:val="12"/>
  </w:num>
  <w:num w:numId="29" w16cid:durableId="1762723447">
    <w:abstractNumId w:val="29"/>
  </w:num>
  <w:num w:numId="30" w16cid:durableId="1978949995">
    <w:abstractNumId w:val="20"/>
  </w:num>
  <w:num w:numId="31" w16cid:durableId="1166476154">
    <w:abstractNumId w:val="23"/>
  </w:num>
  <w:num w:numId="32" w16cid:durableId="1986465143">
    <w:abstractNumId w:val="15"/>
  </w:num>
  <w:num w:numId="33" w16cid:durableId="2120104606">
    <w:abstractNumId w:val="19"/>
  </w:num>
  <w:num w:numId="34" w16cid:durableId="144670621">
    <w:abstractNumId w:val="17"/>
  </w:num>
  <w:num w:numId="35" w16cid:durableId="1040516262">
    <w:abstractNumId w:val="13"/>
  </w:num>
  <w:num w:numId="36" w16cid:durableId="6729243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437A"/>
    <w:rsid w:val="0031519F"/>
    <w:rsid w:val="00326F90"/>
    <w:rsid w:val="003470AC"/>
    <w:rsid w:val="006B188B"/>
    <w:rsid w:val="006F6889"/>
    <w:rsid w:val="00726BDF"/>
    <w:rsid w:val="008D5F1B"/>
    <w:rsid w:val="009563A7"/>
    <w:rsid w:val="009A071A"/>
    <w:rsid w:val="00AA1D8D"/>
    <w:rsid w:val="00AA2D73"/>
    <w:rsid w:val="00B47730"/>
    <w:rsid w:val="00CB0664"/>
    <w:rsid w:val="00CD2252"/>
    <w:rsid w:val="00DC717A"/>
    <w:rsid w:val="00E313B5"/>
    <w:rsid w:val="00E734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C3617"/>
  <w14:defaultImageDpi w14:val="300"/>
  <w15:docId w15:val="{3EE82B51-F630-0841-80A5-E7C49CEB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26BDF"/>
    <w:rPr>
      <w:rFonts w:ascii="Times New Roman" w:hAnsi="Times New Roman" w:cs="Times New Roman"/>
      <w:sz w:val="24"/>
      <w:szCs w:val="24"/>
    </w:rPr>
  </w:style>
  <w:style w:type="character" w:styleId="Lienhypertexte">
    <w:name w:val="Hyperlink"/>
    <w:basedOn w:val="Policepardfaut"/>
    <w:uiPriority w:val="99"/>
    <w:unhideWhenUsed/>
    <w:rsid w:val="00E313B5"/>
    <w:rPr>
      <w:color w:val="0000FF" w:themeColor="hyperlink"/>
      <w:u w:val="single"/>
    </w:rPr>
  </w:style>
  <w:style w:type="character" w:styleId="Mentionnonrsolue">
    <w:name w:val="Unresolved Mention"/>
    <w:basedOn w:val="Policepardfaut"/>
    <w:uiPriority w:val="99"/>
    <w:semiHidden/>
    <w:unhideWhenUsed/>
    <w:rsid w:val="00E31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27747">
      <w:bodyDiv w:val="1"/>
      <w:marLeft w:val="0"/>
      <w:marRight w:val="0"/>
      <w:marTop w:val="0"/>
      <w:marBottom w:val="0"/>
      <w:divBdr>
        <w:top w:val="none" w:sz="0" w:space="0" w:color="auto"/>
        <w:left w:val="none" w:sz="0" w:space="0" w:color="auto"/>
        <w:bottom w:val="none" w:sz="0" w:space="0" w:color="auto"/>
        <w:right w:val="none" w:sz="0" w:space="0" w:color="auto"/>
      </w:divBdr>
      <w:divsChild>
        <w:div w:id="98569531">
          <w:marLeft w:val="0"/>
          <w:marRight w:val="0"/>
          <w:marTop w:val="0"/>
          <w:marBottom w:val="0"/>
          <w:divBdr>
            <w:top w:val="none" w:sz="0" w:space="0" w:color="auto"/>
            <w:left w:val="none" w:sz="0" w:space="0" w:color="auto"/>
            <w:bottom w:val="none" w:sz="0" w:space="0" w:color="auto"/>
            <w:right w:val="none" w:sz="0" w:space="0" w:color="auto"/>
          </w:divBdr>
        </w:div>
        <w:div w:id="38363250">
          <w:marLeft w:val="0"/>
          <w:marRight w:val="0"/>
          <w:marTop w:val="0"/>
          <w:marBottom w:val="0"/>
          <w:divBdr>
            <w:top w:val="none" w:sz="0" w:space="0" w:color="auto"/>
            <w:left w:val="none" w:sz="0" w:space="0" w:color="auto"/>
            <w:bottom w:val="none" w:sz="0" w:space="0" w:color="auto"/>
            <w:right w:val="none" w:sz="0" w:space="0" w:color="auto"/>
          </w:divBdr>
        </w:div>
      </w:divsChild>
    </w:div>
    <w:div w:id="453600542">
      <w:bodyDiv w:val="1"/>
      <w:marLeft w:val="0"/>
      <w:marRight w:val="0"/>
      <w:marTop w:val="0"/>
      <w:marBottom w:val="0"/>
      <w:divBdr>
        <w:top w:val="none" w:sz="0" w:space="0" w:color="auto"/>
        <w:left w:val="none" w:sz="0" w:space="0" w:color="auto"/>
        <w:bottom w:val="none" w:sz="0" w:space="0" w:color="auto"/>
        <w:right w:val="none" w:sz="0" w:space="0" w:color="auto"/>
      </w:divBdr>
    </w:div>
    <w:div w:id="502860161">
      <w:bodyDiv w:val="1"/>
      <w:marLeft w:val="0"/>
      <w:marRight w:val="0"/>
      <w:marTop w:val="0"/>
      <w:marBottom w:val="0"/>
      <w:divBdr>
        <w:top w:val="none" w:sz="0" w:space="0" w:color="auto"/>
        <w:left w:val="none" w:sz="0" w:space="0" w:color="auto"/>
        <w:bottom w:val="none" w:sz="0" w:space="0" w:color="auto"/>
        <w:right w:val="none" w:sz="0" w:space="0" w:color="auto"/>
      </w:divBdr>
      <w:divsChild>
        <w:div w:id="200285126">
          <w:marLeft w:val="0"/>
          <w:marRight w:val="0"/>
          <w:marTop w:val="0"/>
          <w:marBottom w:val="0"/>
          <w:divBdr>
            <w:top w:val="none" w:sz="0" w:space="0" w:color="auto"/>
            <w:left w:val="none" w:sz="0" w:space="0" w:color="auto"/>
            <w:bottom w:val="none" w:sz="0" w:space="0" w:color="auto"/>
            <w:right w:val="none" w:sz="0" w:space="0" w:color="auto"/>
          </w:divBdr>
          <w:divsChild>
            <w:div w:id="763959253">
              <w:marLeft w:val="0"/>
              <w:marRight w:val="0"/>
              <w:marTop w:val="0"/>
              <w:marBottom w:val="0"/>
              <w:divBdr>
                <w:top w:val="none" w:sz="0" w:space="0" w:color="auto"/>
                <w:left w:val="none" w:sz="0" w:space="0" w:color="auto"/>
                <w:bottom w:val="none" w:sz="0" w:space="0" w:color="auto"/>
                <w:right w:val="none" w:sz="0" w:space="0" w:color="auto"/>
              </w:divBdr>
            </w:div>
            <w:div w:id="763112263">
              <w:marLeft w:val="0"/>
              <w:marRight w:val="0"/>
              <w:marTop w:val="0"/>
              <w:marBottom w:val="0"/>
              <w:divBdr>
                <w:top w:val="none" w:sz="0" w:space="0" w:color="auto"/>
                <w:left w:val="none" w:sz="0" w:space="0" w:color="auto"/>
                <w:bottom w:val="none" w:sz="0" w:space="0" w:color="auto"/>
                <w:right w:val="none" w:sz="0" w:space="0" w:color="auto"/>
              </w:divBdr>
              <w:divsChild>
                <w:div w:id="1513757926">
                  <w:marLeft w:val="0"/>
                  <w:marRight w:val="0"/>
                  <w:marTop w:val="0"/>
                  <w:marBottom w:val="0"/>
                  <w:divBdr>
                    <w:top w:val="none" w:sz="0" w:space="0" w:color="auto"/>
                    <w:left w:val="none" w:sz="0" w:space="0" w:color="auto"/>
                    <w:bottom w:val="none" w:sz="0" w:space="0" w:color="auto"/>
                    <w:right w:val="none" w:sz="0" w:space="0" w:color="auto"/>
                  </w:divBdr>
                  <w:divsChild>
                    <w:div w:id="16406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7738">
              <w:marLeft w:val="0"/>
              <w:marRight w:val="0"/>
              <w:marTop w:val="0"/>
              <w:marBottom w:val="0"/>
              <w:divBdr>
                <w:top w:val="none" w:sz="0" w:space="0" w:color="auto"/>
                <w:left w:val="none" w:sz="0" w:space="0" w:color="auto"/>
                <w:bottom w:val="none" w:sz="0" w:space="0" w:color="auto"/>
                <w:right w:val="none" w:sz="0" w:space="0" w:color="auto"/>
              </w:divBdr>
            </w:div>
          </w:divsChild>
        </w:div>
        <w:div w:id="1205606647">
          <w:marLeft w:val="0"/>
          <w:marRight w:val="0"/>
          <w:marTop w:val="0"/>
          <w:marBottom w:val="0"/>
          <w:divBdr>
            <w:top w:val="none" w:sz="0" w:space="0" w:color="auto"/>
            <w:left w:val="none" w:sz="0" w:space="0" w:color="auto"/>
            <w:bottom w:val="none" w:sz="0" w:space="0" w:color="auto"/>
            <w:right w:val="none" w:sz="0" w:space="0" w:color="auto"/>
          </w:divBdr>
          <w:divsChild>
            <w:div w:id="2125924361">
              <w:marLeft w:val="0"/>
              <w:marRight w:val="0"/>
              <w:marTop w:val="0"/>
              <w:marBottom w:val="0"/>
              <w:divBdr>
                <w:top w:val="none" w:sz="0" w:space="0" w:color="auto"/>
                <w:left w:val="none" w:sz="0" w:space="0" w:color="auto"/>
                <w:bottom w:val="none" w:sz="0" w:space="0" w:color="auto"/>
                <w:right w:val="none" w:sz="0" w:space="0" w:color="auto"/>
              </w:divBdr>
            </w:div>
            <w:div w:id="1188132813">
              <w:marLeft w:val="0"/>
              <w:marRight w:val="0"/>
              <w:marTop w:val="0"/>
              <w:marBottom w:val="0"/>
              <w:divBdr>
                <w:top w:val="none" w:sz="0" w:space="0" w:color="auto"/>
                <w:left w:val="none" w:sz="0" w:space="0" w:color="auto"/>
                <w:bottom w:val="none" w:sz="0" w:space="0" w:color="auto"/>
                <w:right w:val="none" w:sz="0" w:space="0" w:color="auto"/>
              </w:divBdr>
              <w:divsChild>
                <w:div w:id="1203589821">
                  <w:marLeft w:val="0"/>
                  <w:marRight w:val="0"/>
                  <w:marTop w:val="0"/>
                  <w:marBottom w:val="0"/>
                  <w:divBdr>
                    <w:top w:val="none" w:sz="0" w:space="0" w:color="auto"/>
                    <w:left w:val="none" w:sz="0" w:space="0" w:color="auto"/>
                    <w:bottom w:val="none" w:sz="0" w:space="0" w:color="auto"/>
                    <w:right w:val="none" w:sz="0" w:space="0" w:color="auto"/>
                  </w:divBdr>
                  <w:divsChild>
                    <w:div w:id="1554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7719">
              <w:marLeft w:val="0"/>
              <w:marRight w:val="0"/>
              <w:marTop w:val="0"/>
              <w:marBottom w:val="0"/>
              <w:divBdr>
                <w:top w:val="none" w:sz="0" w:space="0" w:color="auto"/>
                <w:left w:val="none" w:sz="0" w:space="0" w:color="auto"/>
                <w:bottom w:val="none" w:sz="0" w:space="0" w:color="auto"/>
                <w:right w:val="none" w:sz="0" w:space="0" w:color="auto"/>
              </w:divBdr>
            </w:div>
          </w:divsChild>
        </w:div>
        <w:div w:id="1932665298">
          <w:marLeft w:val="0"/>
          <w:marRight w:val="0"/>
          <w:marTop w:val="0"/>
          <w:marBottom w:val="0"/>
          <w:divBdr>
            <w:top w:val="none" w:sz="0" w:space="0" w:color="auto"/>
            <w:left w:val="none" w:sz="0" w:space="0" w:color="auto"/>
            <w:bottom w:val="none" w:sz="0" w:space="0" w:color="auto"/>
            <w:right w:val="none" w:sz="0" w:space="0" w:color="auto"/>
          </w:divBdr>
          <w:divsChild>
            <w:div w:id="1377196790">
              <w:marLeft w:val="0"/>
              <w:marRight w:val="0"/>
              <w:marTop w:val="0"/>
              <w:marBottom w:val="0"/>
              <w:divBdr>
                <w:top w:val="none" w:sz="0" w:space="0" w:color="auto"/>
                <w:left w:val="none" w:sz="0" w:space="0" w:color="auto"/>
                <w:bottom w:val="none" w:sz="0" w:space="0" w:color="auto"/>
                <w:right w:val="none" w:sz="0" w:space="0" w:color="auto"/>
              </w:divBdr>
            </w:div>
            <w:div w:id="949892014">
              <w:marLeft w:val="0"/>
              <w:marRight w:val="0"/>
              <w:marTop w:val="0"/>
              <w:marBottom w:val="0"/>
              <w:divBdr>
                <w:top w:val="none" w:sz="0" w:space="0" w:color="auto"/>
                <w:left w:val="none" w:sz="0" w:space="0" w:color="auto"/>
                <w:bottom w:val="none" w:sz="0" w:space="0" w:color="auto"/>
                <w:right w:val="none" w:sz="0" w:space="0" w:color="auto"/>
              </w:divBdr>
              <w:divsChild>
                <w:div w:id="120416501">
                  <w:marLeft w:val="0"/>
                  <w:marRight w:val="0"/>
                  <w:marTop w:val="0"/>
                  <w:marBottom w:val="0"/>
                  <w:divBdr>
                    <w:top w:val="none" w:sz="0" w:space="0" w:color="auto"/>
                    <w:left w:val="none" w:sz="0" w:space="0" w:color="auto"/>
                    <w:bottom w:val="none" w:sz="0" w:space="0" w:color="auto"/>
                    <w:right w:val="none" w:sz="0" w:space="0" w:color="auto"/>
                  </w:divBdr>
                  <w:divsChild>
                    <w:div w:id="8714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2860">
              <w:marLeft w:val="0"/>
              <w:marRight w:val="0"/>
              <w:marTop w:val="0"/>
              <w:marBottom w:val="0"/>
              <w:divBdr>
                <w:top w:val="none" w:sz="0" w:space="0" w:color="auto"/>
                <w:left w:val="none" w:sz="0" w:space="0" w:color="auto"/>
                <w:bottom w:val="none" w:sz="0" w:space="0" w:color="auto"/>
                <w:right w:val="none" w:sz="0" w:space="0" w:color="auto"/>
              </w:divBdr>
            </w:div>
          </w:divsChild>
        </w:div>
        <w:div w:id="2117826361">
          <w:marLeft w:val="0"/>
          <w:marRight w:val="0"/>
          <w:marTop w:val="0"/>
          <w:marBottom w:val="0"/>
          <w:divBdr>
            <w:top w:val="none" w:sz="0" w:space="0" w:color="auto"/>
            <w:left w:val="none" w:sz="0" w:space="0" w:color="auto"/>
            <w:bottom w:val="none" w:sz="0" w:space="0" w:color="auto"/>
            <w:right w:val="none" w:sz="0" w:space="0" w:color="auto"/>
          </w:divBdr>
          <w:divsChild>
            <w:div w:id="13701682">
              <w:marLeft w:val="0"/>
              <w:marRight w:val="0"/>
              <w:marTop w:val="0"/>
              <w:marBottom w:val="0"/>
              <w:divBdr>
                <w:top w:val="none" w:sz="0" w:space="0" w:color="auto"/>
                <w:left w:val="none" w:sz="0" w:space="0" w:color="auto"/>
                <w:bottom w:val="none" w:sz="0" w:space="0" w:color="auto"/>
                <w:right w:val="none" w:sz="0" w:space="0" w:color="auto"/>
              </w:divBdr>
            </w:div>
            <w:div w:id="1921479434">
              <w:marLeft w:val="0"/>
              <w:marRight w:val="0"/>
              <w:marTop w:val="0"/>
              <w:marBottom w:val="0"/>
              <w:divBdr>
                <w:top w:val="none" w:sz="0" w:space="0" w:color="auto"/>
                <w:left w:val="none" w:sz="0" w:space="0" w:color="auto"/>
                <w:bottom w:val="none" w:sz="0" w:space="0" w:color="auto"/>
                <w:right w:val="none" w:sz="0" w:space="0" w:color="auto"/>
              </w:divBdr>
              <w:divsChild>
                <w:div w:id="1186674965">
                  <w:marLeft w:val="0"/>
                  <w:marRight w:val="0"/>
                  <w:marTop w:val="0"/>
                  <w:marBottom w:val="0"/>
                  <w:divBdr>
                    <w:top w:val="none" w:sz="0" w:space="0" w:color="auto"/>
                    <w:left w:val="none" w:sz="0" w:space="0" w:color="auto"/>
                    <w:bottom w:val="none" w:sz="0" w:space="0" w:color="auto"/>
                    <w:right w:val="none" w:sz="0" w:space="0" w:color="auto"/>
                  </w:divBdr>
                  <w:divsChild>
                    <w:div w:id="13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5405">
              <w:marLeft w:val="0"/>
              <w:marRight w:val="0"/>
              <w:marTop w:val="0"/>
              <w:marBottom w:val="0"/>
              <w:divBdr>
                <w:top w:val="none" w:sz="0" w:space="0" w:color="auto"/>
                <w:left w:val="none" w:sz="0" w:space="0" w:color="auto"/>
                <w:bottom w:val="none" w:sz="0" w:space="0" w:color="auto"/>
                <w:right w:val="none" w:sz="0" w:space="0" w:color="auto"/>
              </w:divBdr>
            </w:div>
          </w:divsChild>
        </w:div>
        <w:div w:id="228618461">
          <w:marLeft w:val="0"/>
          <w:marRight w:val="0"/>
          <w:marTop w:val="0"/>
          <w:marBottom w:val="0"/>
          <w:divBdr>
            <w:top w:val="none" w:sz="0" w:space="0" w:color="auto"/>
            <w:left w:val="none" w:sz="0" w:space="0" w:color="auto"/>
            <w:bottom w:val="none" w:sz="0" w:space="0" w:color="auto"/>
            <w:right w:val="none" w:sz="0" w:space="0" w:color="auto"/>
          </w:divBdr>
          <w:divsChild>
            <w:div w:id="1940213237">
              <w:marLeft w:val="0"/>
              <w:marRight w:val="0"/>
              <w:marTop w:val="0"/>
              <w:marBottom w:val="0"/>
              <w:divBdr>
                <w:top w:val="none" w:sz="0" w:space="0" w:color="auto"/>
                <w:left w:val="none" w:sz="0" w:space="0" w:color="auto"/>
                <w:bottom w:val="none" w:sz="0" w:space="0" w:color="auto"/>
                <w:right w:val="none" w:sz="0" w:space="0" w:color="auto"/>
              </w:divBdr>
            </w:div>
            <w:div w:id="1175538929">
              <w:marLeft w:val="0"/>
              <w:marRight w:val="0"/>
              <w:marTop w:val="0"/>
              <w:marBottom w:val="0"/>
              <w:divBdr>
                <w:top w:val="none" w:sz="0" w:space="0" w:color="auto"/>
                <w:left w:val="none" w:sz="0" w:space="0" w:color="auto"/>
                <w:bottom w:val="none" w:sz="0" w:space="0" w:color="auto"/>
                <w:right w:val="none" w:sz="0" w:space="0" w:color="auto"/>
              </w:divBdr>
              <w:divsChild>
                <w:div w:id="1190990164">
                  <w:marLeft w:val="0"/>
                  <w:marRight w:val="0"/>
                  <w:marTop w:val="0"/>
                  <w:marBottom w:val="0"/>
                  <w:divBdr>
                    <w:top w:val="none" w:sz="0" w:space="0" w:color="auto"/>
                    <w:left w:val="none" w:sz="0" w:space="0" w:color="auto"/>
                    <w:bottom w:val="none" w:sz="0" w:space="0" w:color="auto"/>
                    <w:right w:val="none" w:sz="0" w:space="0" w:color="auto"/>
                  </w:divBdr>
                  <w:divsChild>
                    <w:div w:id="15344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475">
              <w:marLeft w:val="0"/>
              <w:marRight w:val="0"/>
              <w:marTop w:val="0"/>
              <w:marBottom w:val="0"/>
              <w:divBdr>
                <w:top w:val="none" w:sz="0" w:space="0" w:color="auto"/>
                <w:left w:val="none" w:sz="0" w:space="0" w:color="auto"/>
                <w:bottom w:val="none" w:sz="0" w:space="0" w:color="auto"/>
                <w:right w:val="none" w:sz="0" w:space="0" w:color="auto"/>
              </w:divBdr>
            </w:div>
          </w:divsChild>
        </w:div>
        <w:div w:id="489717654">
          <w:marLeft w:val="0"/>
          <w:marRight w:val="0"/>
          <w:marTop w:val="0"/>
          <w:marBottom w:val="0"/>
          <w:divBdr>
            <w:top w:val="none" w:sz="0" w:space="0" w:color="auto"/>
            <w:left w:val="none" w:sz="0" w:space="0" w:color="auto"/>
            <w:bottom w:val="none" w:sz="0" w:space="0" w:color="auto"/>
            <w:right w:val="none" w:sz="0" w:space="0" w:color="auto"/>
          </w:divBdr>
          <w:divsChild>
            <w:div w:id="901449775">
              <w:marLeft w:val="0"/>
              <w:marRight w:val="0"/>
              <w:marTop w:val="0"/>
              <w:marBottom w:val="0"/>
              <w:divBdr>
                <w:top w:val="none" w:sz="0" w:space="0" w:color="auto"/>
                <w:left w:val="none" w:sz="0" w:space="0" w:color="auto"/>
                <w:bottom w:val="none" w:sz="0" w:space="0" w:color="auto"/>
                <w:right w:val="none" w:sz="0" w:space="0" w:color="auto"/>
              </w:divBdr>
            </w:div>
            <w:div w:id="62920979">
              <w:marLeft w:val="0"/>
              <w:marRight w:val="0"/>
              <w:marTop w:val="0"/>
              <w:marBottom w:val="0"/>
              <w:divBdr>
                <w:top w:val="none" w:sz="0" w:space="0" w:color="auto"/>
                <w:left w:val="none" w:sz="0" w:space="0" w:color="auto"/>
                <w:bottom w:val="none" w:sz="0" w:space="0" w:color="auto"/>
                <w:right w:val="none" w:sz="0" w:space="0" w:color="auto"/>
              </w:divBdr>
              <w:divsChild>
                <w:div w:id="654646614">
                  <w:marLeft w:val="0"/>
                  <w:marRight w:val="0"/>
                  <w:marTop w:val="0"/>
                  <w:marBottom w:val="0"/>
                  <w:divBdr>
                    <w:top w:val="none" w:sz="0" w:space="0" w:color="auto"/>
                    <w:left w:val="none" w:sz="0" w:space="0" w:color="auto"/>
                    <w:bottom w:val="none" w:sz="0" w:space="0" w:color="auto"/>
                    <w:right w:val="none" w:sz="0" w:space="0" w:color="auto"/>
                  </w:divBdr>
                  <w:divsChild>
                    <w:div w:id="2110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1353">
              <w:marLeft w:val="0"/>
              <w:marRight w:val="0"/>
              <w:marTop w:val="0"/>
              <w:marBottom w:val="0"/>
              <w:divBdr>
                <w:top w:val="none" w:sz="0" w:space="0" w:color="auto"/>
                <w:left w:val="none" w:sz="0" w:space="0" w:color="auto"/>
                <w:bottom w:val="none" w:sz="0" w:space="0" w:color="auto"/>
                <w:right w:val="none" w:sz="0" w:space="0" w:color="auto"/>
              </w:divBdr>
            </w:div>
          </w:divsChild>
        </w:div>
        <w:div w:id="662901461">
          <w:marLeft w:val="0"/>
          <w:marRight w:val="0"/>
          <w:marTop w:val="0"/>
          <w:marBottom w:val="0"/>
          <w:divBdr>
            <w:top w:val="none" w:sz="0" w:space="0" w:color="auto"/>
            <w:left w:val="none" w:sz="0" w:space="0" w:color="auto"/>
            <w:bottom w:val="none" w:sz="0" w:space="0" w:color="auto"/>
            <w:right w:val="none" w:sz="0" w:space="0" w:color="auto"/>
          </w:divBdr>
          <w:divsChild>
            <w:div w:id="1428503853">
              <w:marLeft w:val="0"/>
              <w:marRight w:val="0"/>
              <w:marTop w:val="0"/>
              <w:marBottom w:val="0"/>
              <w:divBdr>
                <w:top w:val="none" w:sz="0" w:space="0" w:color="auto"/>
                <w:left w:val="none" w:sz="0" w:space="0" w:color="auto"/>
                <w:bottom w:val="none" w:sz="0" w:space="0" w:color="auto"/>
                <w:right w:val="none" w:sz="0" w:space="0" w:color="auto"/>
              </w:divBdr>
            </w:div>
            <w:div w:id="1875187471">
              <w:marLeft w:val="0"/>
              <w:marRight w:val="0"/>
              <w:marTop w:val="0"/>
              <w:marBottom w:val="0"/>
              <w:divBdr>
                <w:top w:val="none" w:sz="0" w:space="0" w:color="auto"/>
                <w:left w:val="none" w:sz="0" w:space="0" w:color="auto"/>
                <w:bottom w:val="none" w:sz="0" w:space="0" w:color="auto"/>
                <w:right w:val="none" w:sz="0" w:space="0" w:color="auto"/>
              </w:divBdr>
              <w:divsChild>
                <w:div w:id="1285385066">
                  <w:marLeft w:val="0"/>
                  <w:marRight w:val="0"/>
                  <w:marTop w:val="0"/>
                  <w:marBottom w:val="0"/>
                  <w:divBdr>
                    <w:top w:val="none" w:sz="0" w:space="0" w:color="auto"/>
                    <w:left w:val="none" w:sz="0" w:space="0" w:color="auto"/>
                    <w:bottom w:val="none" w:sz="0" w:space="0" w:color="auto"/>
                    <w:right w:val="none" w:sz="0" w:space="0" w:color="auto"/>
                  </w:divBdr>
                  <w:divsChild>
                    <w:div w:id="20011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4206">
              <w:marLeft w:val="0"/>
              <w:marRight w:val="0"/>
              <w:marTop w:val="0"/>
              <w:marBottom w:val="0"/>
              <w:divBdr>
                <w:top w:val="none" w:sz="0" w:space="0" w:color="auto"/>
                <w:left w:val="none" w:sz="0" w:space="0" w:color="auto"/>
                <w:bottom w:val="none" w:sz="0" w:space="0" w:color="auto"/>
                <w:right w:val="none" w:sz="0" w:space="0" w:color="auto"/>
              </w:divBdr>
            </w:div>
          </w:divsChild>
        </w:div>
        <w:div w:id="2112968479">
          <w:marLeft w:val="0"/>
          <w:marRight w:val="0"/>
          <w:marTop w:val="0"/>
          <w:marBottom w:val="0"/>
          <w:divBdr>
            <w:top w:val="none" w:sz="0" w:space="0" w:color="auto"/>
            <w:left w:val="none" w:sz="0" w:space="0" w:color="auto"/>
            <w:bottom w:val="none" w:sz="0" w:space="0" w:color="auto"/>
            <w:right w:val="none" w:sz="0" w:space="0" w:color="auto"/>
          </w:divBdr>
          <w:divsChild>
            <w:div w:id="1915822252">
              <w:marLeft w:val="0"/>
              <w:marRight w:val="0"/>
              <w:marTop w:val="0"/>
              <w:marBottom w:val="0"/>
              <w:divBdr>
                <w:top w:val="none" w:sz="0" w:space="0" w:color="auto"/>
                <w:left w:val="none" w:sz="0" w:space="0" w:color="auto"/>
                <w:bottom w:val="none" w:sz="0" w:space="0" w:color="auto"/>
                <w:right w:val="none" w:sz="0" w:space="0" w:color="auto"/>
              </w:divBdr>
            </w:div>
            <w:div w:id="540871554">
              <w:marLeft w:val="0"/>
              <w:marRight w:val="0"/>
              <w:marTop w:val="0"/>
              <w:marBottom w:val="0"/>
              <w:divBdr>
                <w:top w:val="none" w:sz="0" w:space="0" w:color="auto"/>
                <w:left w:val="none" w:sz="0" w:space="0" w:color="auto"/>
                <w:bottom w:val="none" w:sz="0" w:space="0" w:color="auto"/>
                <w:right w:val="none" w:sz="0" w:space="0" w:color="auto"/>
              </w:divBdr>
              <w:divsChild>
                <w:div w:id="1264150759">
                  <w:marLeft w:val="0"/>
                  <w:marRight w:val="0"/>
                  <w:marTop w:val="0"/>
                  <w:marBottom w:val="0"/>
                  <w:divBdr>
                    <w:top w:val="none" w:sz="0" w:space="0" w:color="auto"/>
                    <w:left w:val="none" w:sz="0" w:space="0" w:color="auto"/>
                    <w:bottom w:val="none" w:sz="0" w:space="0" w:color="auto"/>
                    <w:right w:val="none" w:sz="0" w:space="0" w:color="auto"/>
                  </w:divBdr>
                  <w:divsChild>
                    <w:div w:id="20067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339">
              <w:marLeft w:val="0"/>
              <w:marRight w:val="0"/>
              <w:marTop w:val="0"/>
              <w:marBottom w:val="0"/>
              <w:divBdr>
                <w:top w:val="none" w:sz="0" w:space="0" w:color="auto"/>
                <w:left w:val="none" w:sz="0" w:space="0" w:color="auto"/>
                <w:bottom w:val="none" w:sz="0" w:space="0" w:color="auto"/>
                <w:right w:val="none" w:sz="0" w:space="0" w:color="auto"/>
              </w:divBdr>
            </w:div>
          </w:divsChild>
        </w:div>
        <w:div w:id="478501102">
          <w:marLeft w:val="0"/>
          <w:marRight w:val="0"/>
          <w:marTop w:val="0"/>
          <w:marBottom w:val="0"/>
          <w:divBdr>
            <w:top w:val="none" w:sz="0" w:space="0" w:color="auto"/>
            <w:left w:val="none" w:sz="0" w:space="0" w:color="auto"/>
            <w:bottom w:val="none" w:sz="0" w:space="0" w:color="auto"/>
            <w:right w:val="none" w:sz="0" w:space="0" w:color="auto"/>
          </w:divBdr>
          <w:divsChild>
            <w:div w:id="848258786">
              <w:marLeft w:val="0"/>
              <w:marRight w:val="0"/>
              <w:marTop w:val="0"/>
              <w:marBottom w:val="0"/>
              <w:divBdr>
                <w:top w:val="none" w:sz="0" w:space="0" w:color="auto"/>
                <w:left w:val="none" w:sz="0" w:space="0" w:color="auto"/>
                <w:bottom w:val="none" w:sz="0" w:space="0" w:color="auto"/>
                <w:right w:val="none" w:sz="0" w:space="0" w:color="auto"/>
              </w:divBdr>
            </w:div>
            <w:div w:id="1604649843">
              <w:marLeft w:val="0"/>
              <w:marRight w:val="0"/>
              <w:marTop w:val="0"/>
              <w:marBottom w:val="0"/>
              <w:divBdr>
                <w:top w:val="none" w:sz="0" w:space="0" w:color="auto"/>
                <w:left w:val="none" w:sz="0" w:space="0" w:color="auto"/>
                <w:bottom w:val="none" w:sz="0" w:space="0" w:color="auto"/>
                <w:right w:val="none" w:sz="0" w:space="0" w:color="auto"/>
              </w:divBdr>
              <w:divsChild>
                <w:div w:id="267153722">
                  <w:marLeft w:val="0"/>
                  <w:marRight w:val="0"/>
                  <w:marTop w:val="0"/>
                  <w:marBottom w:val="0"/>
                  <w:divBdr>
                    <w:top w:val="none" w:sz="0" w:space="0" w:color="auto"/>
                    <w:left w:val="none" w:sz="0" w:space="0" w:color="auto"/>
                    <w:bottom w:val="none" w:sz="0" w:space="0" w:color="auto"/>
                    <w:right w:val="none" w:sz="0" w:space="0" w:color="auto"/>
                  </w:divBdr>
                  <w:divsChild>
                    <w:div w:id="570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3325">
              <w:marLeft w:val="0"/>
              <w:marRight w:val="0"/>
              <w:marTop w:val="0"/>
              <w:marBottom w:val="0"/>
              <w:divBdr>
                <w:top w:val="none" w:sz="0" w:space="0" w:color="auto"/>
                <w:left w:val="none" w:sz="0" w:space="0" w:color="auto"/>
                <w:bottom w:val="none" w:sz="0" w:space="0" w:color="auto"/>
                <w:right w:val="none" w:sz="0" w:space="0" w:color="auto"/>
              </w:divBdr>
            </w:div>
          </w:divsChild>
        </w:div>
        <w:div w:id="1085348162">
          <w:marLeft w:val="0"/>
          <w:marRight w:val="0"/>
          <w:marTop w:val="0"/>
          <w:marBottom w:val="0"/>
          <w:divBdr>
            <w:top w:val="none" w:sz="0" w:space="0" w:color="auto"/>
            <w:left w:val="none" w:sz="0" w:space="0" w:color="auto"/>
            <w:bottom w:val="none" w:sz="0" w:space="0" w:color="auto"/>
            <w:right w:val="none" w:sz="0" w:space="0" w:color="auto"/>
          </w:divBdr>
          <w:divsChild>
            <w:div w:id="1206599993">
              <w:marLeft w:val="0"/>
              <w:marRight w:val="0"/>
              <w:marTop w:val="0"/>
              <w:marBottom w:val="0"/>
              <w:divBdr>
                <w:top w:val="none" w:sz="0" w:space="0" w:color="auto"/>
                <w:left w:val="none" w:sz="0" w:space="0" w:color="auto"/>
                <w:bottom w:val="none" w:sz="0" w:space="0" w:color="auto"/>
                <w:right w:val="none" w:sz="0" w:space="0" w:color="auto"/>
              </w:divBdr>
            </w:div>
            <w:div w:id="1558785234">
              <w:marLeft w:val="0"/>
              <w:marRight w:val="0"/>
              <w:marTop w:val="0"/>
              <w:marBottom w:val="0"/>
              <w:divBdr>
                <w:top w:val="none" w:sz="0" w:space="0" w:color="auto"/>
                <w:left w:val="none" w:sz="0" w:space="0" w:color="auto"/>
                <w:bottom w:val="none" w:sz="0" w:space="0" w:color="auto"/>
                <w:right w:val="none" w:sz="0" w:space="0" w:color="auto"/>
              </w:divBdr>
              <w:divsChild>
                <w:div w:id="469791631">
                  <w:marLeft w:val="0"/>
                  <w:marRight w:val="0"/>
                  <w:marTop w:val="0"/>
                  <w:marBottom w:val="0"/>
                  <w:divBdr>
                    <w:top w:val="none" w:sz="0" w:space="0" w:color="auto"/>
                    <w:left w:val="none" w:sz="0" w:space="0" w:color="auto"/>
                    <w:bottom w:val="none" w:sz="0" w:space="0" w:color="auto"/>
                    <w:right w:val="none" w:sz="0" w:space="0" w:color="auto"/>
                  </w:divBdr>
                  <w:divsChild>
                    <w:div w:id="1007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6605">
      <w:bodyDiv w:val="1"/>
      <w:marLeft w:val="0"/>
      <w:marRight w:val="0"/>
      <w:marTop w:val="0"/>
      <w:marBottom w:val="0"/>
      <w:divBdr>
        <w:top w:val="none" w:sz="0" w:space="0" w:color="auto"/>
        <w:left w:val="none" w:sz="0" w:space="0" w:color="auto"/>
        <w:bottom w:val="none" w:sz="0" w:space="0" w:color="auto"/>
        <w:right w:val="none" w:sz="0" w:space="0" w:color="auto"/>
      </w:divBdr>
    </w:div>
    <w:div w:id="545605171">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sChild>
        <w:div w:id="390226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26034">
          <w:marLeft w:val="0"/>
          <w:marRight w:val="0"/>
          <w:marTop w:val="0"/>
          <w:marBottom w:val="0"/>
          <w:divBdr>
            <w:top w:val="none" w:sz="0" w:space="0" w:color="auto"/>
            <w:left w:val="none" w:sz="0" w:space="0" w:color="auto"/>
            <w:bottom w:val="none" w:sz="0" w:space="0" w:color="auto"/>
            <w:right w:val="none" w:sz="0" w:space="0" w:color="auto"/>
          </w:divBdr>
          <w:divsChild>
            <w:div w:id="394091391">
              <w:marLeft w:val="0"/>
              <w:marRight w:val="0"/>
              <w:marTop w:val="0"/>
              <w:marBottom w:val="0"/>
              <w:divBdr>
                <w:top w:val="none" w:sz="0" w:space="0" w:color="auto"/>
                <w:left w:val="none" w:sz="0" w:space="0" w:color="auto"/>
                <w:bottom w:val="none" w:sz="0" w:space="0" w:color="auto"/>
                <w:right w:val="none" w:sz="0" w:space="0" w:color="auto"/>
              </w:divBdr>
            </w:div>
            <w:div w:id="884801743">
              <w:marLeft w:val="0"/>
              <w:marRight w:val="0"/>
              <w:marTop w:val="0"/>
              <w:marBottom w:val="0"/>
              <w:divBdr>
                <w:top w:val="none" w:sz="0" w:space="0" w:color="auto"/>
                <w:left w:val="none" w:sz="0" w:space="0" w:color="auto"/>
                <w:bottom w:val="none" w:sz="0" w:space="0" w:color="auto"/>
                <w:right w:val="none" w:sz="0" w:space="0" w:color="auto"/>
              </w:divBdr>
              <w:divsChild>
                <w:div w:id="1800417268">
                  <w:marLeft w:val="0"/>
                  <w:marRight w:val="0"/>
                  <w:marTop w:val="0"/>
                  <w:marBottom w:val="0"/>
                  <w:divBdr>
                    <w:top w:val="none" w:sz="0" w:space="0" w:color="auto"/>
                    <w:left w:val="none" w:sz="0" w:space="0" w:color="auto"/>
                    <w:bottom w:val="none" w:sz="0" w:space="0" w:color="auto"/>
                    <w:right w:val="none" w:sz="0" w:space="0" w:color="auto"/>
                  </w:divBdr>
                  <w:divsChild>
                    <w:div w:id="9401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621">
              <w:marLeft w:val="0"/>
              <w:marRight w:val="0"/>
              <w:marTop w:val="0"/>
              <w:marBottom w:val="0"/>
              <w:divBdr>
                <w:top w:val="none" w:sz="0" w:space="0" w:color="auto"/>
                <w:left w:val="none" w:sz="0" w:space="0" w:color="auto"/>
                <w:bottom w:val="none" w:sz="0" w:space="0" w:color="auto"/>
                <w:right w:val="none" w:sz="0" w:space="0" w:color="auto"/>
              </w:divBdr>
            </w:div>
          </w:divsChild>
        </w:div>
        <w:div w:id="761801981">
          <w:marLeft w:val="0"/>
          <w:marRight w:val="0"/>
          <w:marTop w:val="0"/>
          <w:marBottom w:val="0"/>
          <w:divBdr>
            <w:top w:val="none" w:sz="0" w:space="0" w:color="auto"/>
            <w:left w:val="none" w:sz="0" w:space="0" w:color="auto"/>
            <w:bottom w:val="none" w:sz="0" w:space="0" w:color="auto"/>
            <w:right w:val="none" w:sz="0" w:space="0" w:color="auto"/>
          </w:divBdr>
          <w:divsChild>
            <w:div w:id="291405190">
              <w:marLeft w:val="0"/>
              <w:marRight w:val="0"/>
              <w:marTop w:val="0"/>
              <w:marBottom w:val="0"/>
              <w:divBdr>
                <w:top w:val="none" w:sz="0" w:space="0" w:color="auto"/>
                <w:left w:val="none" w:sz="0" w:space="0" w:color="auto"/>
                <w:bottom w:val="none" w:sz="0" w:space="0" w:color="auto"/>
                <w:right w:val="none" w:sz="0" w:space="0" w:color="auto"/>
              </w:divBdr>
            </w:div>
            <w:div w:id="208804034">
              <w:marLeft w:val="0"/>
              <w:marRight w:val="0"/>
              <w:marTop w:val="0"/>
              <w:marBottom w:val="0"/>
              <w:divBdr>
                <w:top w:val="none" w:sz="0" w:space="0" w:color="auto"/>
                <w:left w:val="none" w:sz="0" w:space="0" w:color="auto"/>
                <w:bottom w:val="none" w:sz="0" w:space="0" w:color="auto"/>
                <w:right w:val="none" w:sz="0" w:space="0" w:color="auto"/>
              </w:divBdr>
              <w:divsChild>
                <w:div w:id="1001274276">
                  <w:marLeft w:val="0"/>
                  <w:marRight w:val="0"/>
                  <w:marTop w:val="0"/>
                  <w:marBottom w:val="0"/>
                  <w:divBdr>
                    <w:top w:val="none" w:sz="0" w:space="0" w:color="auto"/>
                    <w:left w:val="none" w:sz="0" w:space="0" w:color="auto"/>
                    <w:bottom w:val="none" w:sz="0" w:space="0" w:color="auto"/>
                    <w:right w:val="none" w:sz="0" w:space="0" w:color="auto"/>
                  </w:divBdr>
                  <w:divsChild>
                    <w:div w:id="9105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747">
              <w:marLeft w:val="0"/>
              <w:marRight w:val="0"/>
              <w:marTop w:val="0"/>
              <w:marBottom w:val="0"/>
              <w:divBdr>
                <w:top w:val="none" w:sz="0" w:space="0" w:color="auto"/>
                <w:left w:val="none" w:sz="0" w:space="0" w:color="auto"/>
                <w:bottom w:val="none" w:sz="0" w:space="0" w:color="auto"/>
                <w:right w:val="none" w:sz="0" w:space="0" w:color="auto"/>
              </w:divBdr>
            </w:div>
          </w:divsChild>
        </w:div>
        <w:div w:id="404886651">
          <w:marLeft w:val="0"/>
          <w:marRight w:val="0"/>
          <w:marTop w:val="0"/>
          <w:marBottom w:val="0"/>
          <w:divBdr>
            <w:top w:val="none" w:sz="0" w:space="0" w:color="auto"/>
            <w:left w:val="none" w:sz="0" w:space="0" w:color="auto"/>
            <w:bottom w:val="none" w:sz="0" w:space="0" w:color="auto"/>
            <w:right w:val="none" w:sz="0" w:space="0" w:color="auto"/>
          </w:divBdr>
          <w:divsChild>
            <w:div w:id="2084713948">
              <w:marLeft w:val="0"/>
              <w:marRight w:val="0"/>
              <w:marTop w:val="0"/>
              <w:marBottom w:val="0"/>
              <w:divBdr>
                <w:top w:val="none" w:sz="0" w:space="0" w:color="auto"/>
                <w:left w:val="none" w:sz="0" w:space="0" w:color="auto"/>
                <w:bottom w:val="none" w:sz="0" w:space="0" w:color="auto"/>
                <w:right w:val="none" w:sz="0" w:space="0" w:color="auto"/>
              </w:divBdr>
            </w:div>
            <w:div w:id="2054186601">
              <w:marLeft w:val="0"/>
              <w:marRight w:val="0"/>
              <w:marTop w:val="0"/>
              <w:marBottom w:val="0"/>
              <w:divBdr>
                <w:top w:val="none" w:sz="0" w:space="0" w:color="auto"/>
                <w:left w:val="none" w:sz="0" w:space="0" w:color="auto"/>
                <w:bottom w:val="none" w:sz="0" w:space="0" w:color="auto"/>
                <w:right w:val="none" w:sz="0" w:space="0" w:color="auto"/>
              </w:divBdr>
              <w:divsChild>
                <w:div w:id="349255604">
                  <w:marLeft w:val="0"/>
                  <w:marRight w:val="0"/>
                  <w:marTop w:val="0"/>
                  <w:marBottom w:val="0"/>
                  <w:divBdr>
                    <w:top w:val="none" w:sz="0" w:space="0" w:color="auto"/>
                    <w:left w:val="none" w:sz="0" w:space="0" w:color="auto"/>
                    <w:bottom w:val="none" w:sz="0" w:space="0" w:color="auto"/>
                    <w:right w:val="none" w:sz="0" w:space="0" w:color="auto"/>
                  </w:divBdr>
                  <w:divsChild>
                    <w:div w:id="11894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113">
              <w:marLeft w:val="0"/>
              <w:marRight w:val="0"/>
              <w:marTop w:val="0"/>
              <w:marBottom w:val="0"/>
              <w:divBdr>
                <w:top w:val="none" w:sz="0" w:space="0" w:color="auto"/>
                <w:left w:val="none" w:sz="0" w:space="0" w:color="auto"/>
                <w:bottom w:val="none" w:sz="0" w:space="0" w:color="auto"/>
                <w:right w:val="none" w:sz="0" w:space="0" w:color="auto"/>
              </w:divBdr>
            </w:div>
          </w:divsChild>
        </w:div>
        <w:div w:id="354117727">
          <w:marLeft w:val="0"/>
          <w:marRight w:val="0"/>
          <w:marTop w:val="0"/>
          <w:marBottom w:val="0"/>
          <w:divBdr>
            <w:top w:val="none" w:sz="0" w:space="0" w:color="auto"/>
            <w:left w:val="none" w:sz="0" w:space="0" w:color="auto"/>
            <w:bottom w:val="none" w:sz="0" w:space="0" w:color="auto"/>
            <w:right w:val="none" w:sz="0" w:space="0" w:color="auto"/>
          </w:divBdr>
          <w:divsChild>
            <w:div w:id="1079670119">
              <w:marLeft w:val="0"/>
              <w:marRight w:val="0"/>
              <w:marTop w:val="0"/>
              <w:marBottom w:val="0"/>
              <w:divBdr>
                <w:top w:val="none" w:sz="0" w:space="0" w:color="auto"/>
                <w:left w:val="none" w:sz="0" w:space="0" w:color="auto"/>
                <w:bottom w:val="none" w:sz="0" w:space="0" w:color="auto"/>
                <w:right w:val="none" w:sz="0" w:space="0" w:color="auto"/>
              </w:divBdr>
            </w:div>
            <w:div w:id="1052508494">
              <w:marLeft w:val="0"/>
              <w:marRight w:val="0"/>
              <w:marTop w:val="0"/>
              <w:marBottom w:val="0"/>
              <w:divBdr>
                <w:top w:val="none" w:sz="0" w:space="0" w:color="auto"/>
                <w:left w:val="none" w:sz="0" w:space="0" w:color="auto"/>
                <w:bottom w:val="none" w:sz="0" w:space="0" w:color="auto"/>
                <w:right w:val="none" w:sz="0" w:space="0" w:color="auto"/>
              </w:divBdr>
              <w:divsChild>
                <w:div w:id="589512343">
                  <w:marLeft w:val="0"/>
                  <w:marRight w:val="0"/>
                  <w:marTop w:val="0"/>
                  <w:marBottom w:val="0"/>
                  <w:divBdr>
                    <w:top w:val="none" w:sz="0" w:space="0" w:color="auto"/>
                    <w:left w:val="none" w:sz="0" w:space="0" w:color="auto"/>
                    <w:bottom w:val="none" w:sz="0" w:space="0" w:color="auto"/>
                    <w:right w:val="none" w:sz="0" w:space="0" w:color="auto"/>
                  </w:divBdr>
                  <w:divsChild>
                    <w:div w:id="699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9399">
              <w:marLeft w:val="0"/>
              <w:marRight w:val="0"/>
              <w:marTop w:val="0"/>
              <w:marBottom w:val="0"/>
              <w:divBdr>
                <w:top w:val="none" w:sz="0" w:space="0" w:color="auto"/>
                <w:left w:val="none" w:sz="0" w:space="0" w:color="auto"/>
                <w:bottom w:val="none" w:sz="0" w:space="0" w:color="auto"/>
                <w:right w:val="none" w:sz="0" w:space="0" w:color="auto"/>
              </w:divBdr>
            </w:div>
          </w:divsChild>
        </w:div>
        <w:div w:id="124934054">
          <w:marLeft w:val="0"/>
          <w:marRight w:val="0"/>
          <w:marTop w:val="0"/>
          <w:marBottom w:val="0"/>
          <w:divBdr>
            <w:top w:val="none" w:sz="0" w:space="0" w:color="auto"/>
            <w:left w:val="none" w:sz="0" w:space="0" w:color="auto"/>
            <w:bottom w:val="none" w:sz="0" w:space="0" w:color="auto"/>
            <w:right w:val="none" w:sz="0" w:space="0" w:color="auto"/>
          </w:divBdr>
          <w:divsChild>
            <w:div w:id="618030067">
              <w:marLeft w:val="0"/>
              <w:marRight w:val="0"/>
              <w:marTop w:val="0"/>
              <w:marBottom w:val="0"/>
              <w:divBdr>
                <w:top w:val="none" w:sz="0" w:space="0" w:color="auto"/>
                <w:left w:val="none" w:sz="0" w:space="0" w:color="auto"/>
                <w:bottom w:val="none" w:sz="0" w:space="0" w:color="auto"/>
                <w:right w:val="none" w:sz="0" w:space="0" w:color="auto"/>
              </w:divBdr>
            </w:div>
            <w:div w:id="1996717081">
              <w:marLeft w:val="0"/>
              <w:marRight w:val="0"/>
              <w:marTop w:val="0"/>
              <w:marBottom w:val="0"/>
              <w:divBdr>
                <w:top w:val="none" w:sz="0" w:space="0" w:color="auto"/>
                <w:left w:val="none" w:sz="0" w:space="0" w:color="auto"/>
                <w:bottom w:val="none" w:sz="0" w:space="0" w:color="auto"/>
                <w:right w:val="none" w:sz="0" w:space="0" w:color="auto"/>
              </w:divBdr>
              <w:divsChild>
                <w:div w:id="792791307">
                  <w:marLeft w:val="0"/>
                  <w:marRight w:val="0"/>
                  <w:marTop w:val="0"/>
                  <w:marBottom w:val="0"/>
                  <w:divBdr>
                    <w:top w:val="none" w:sz="0" w:space="0" w:color="auto"/>
                    <w:left w:val="none" w:sz="0" w:space="0" w:color="auto"/>
                    <w:bottom w:val="none" w:sz="0" w:space="0" w:color="auto"/>
                    <w:right w:val="none" w:sz="0" w:space="0" w:color="auto"/>
                  </w:divBdr>
                  <w:divsChild>
                    <w:div w:id="3003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8616">
      <w:bodyDiv w:val="1"/>
      <w:marLeft w:val="0"/>
      <w:marRight w:val="0"/>
      <w:marTop w:val="0"/>
      <w:marBottom w:val="0"/>
      <w:divBdr>
        <w:top w:val="none" w:sz="0" w:space="0" w:color="auto"/>
        <w:left w:val="none" w:sz="0" w:space="0" w:color="auto"/>
        <w:bottom w:val="none" w:sz="0" w:space="0" w:color="auto"/>
        <w:right w:val="none" w:sz="0" w:space="0" w:color="auto"/>
      </w:divBdr>
      <w:divsChild>
        <w:div w:id="1189024893">
          <w:marLeft w:val="0"/>
          <w:marRight w:val="0"/>
          <w:marTop w:val="0"/>
          <w:marBottom w:val="0"/>
          <w:divBdr>
            <w:top w:val="none" w:sz="0" w:space="0" w:color="auto"/>
            <w:left w:val="none" w:sz="0" w:space="0" w:color="auto"/>
            <w:bottom w:val="none" w:sz="0" w:space="0" w:color="auto"/>
            <w:right w:val="none" w:sz="0" w:space="0" w:color="auto"/>
          </w:divBdr>
        </w:div>
        <w:div w:id="1007902244">
          <w:marLeft w:val="0"/>
          <w:marRight w:val="0"/>
          <w:marTop w:val="0"/>
          <w:marBottom w:val="0"/>
          <w:divBdr>
            <w:top w:val="none" w:sz="0" w:space="0" w:color="auto"/>
            <w:left w:val="none" w:sz="0" w:space="0" w:color="auto"/>
            <w:bottom w:val="none" w:sz="0" w:space="0" w:color="auto"/>
            <w:right w:val="none" w:sz="0" w:space="0" w:color="auto"/>
          </w:divBdr>
        </w:div>
      </w:divsChild>
    </w:div>
    <w:div w:id="713425562">
      <w:bodyDiv w:val="1"/>
      <w:marLeft w:val="0"/>
      <w:marRight w:val="0"/>
      <w:marTop w:val="0"/>
      <w:marBottom w:val="0"/>
      <w:divBdr>
        <w:top w:val="none" w:sz="0" w:space="0" w:color="auto"/>
        <w:left w:val="none" w:sz="0" w:space="0" w:color="auto"/>
        <w:bottom w:val="none" w:sz="0" w:space="0" w:color="auto"/>
        <w:right w:val="none" w:sz="0" w:space="0" w:color="auto"/>
      </w:divBdr>
      <w:divsChild>
        <w:div w:id="1501921107">
          <w:marLeft w:val="0"/>
          <w:marRight w:val="0"/>
          <w:marTop w:val="0"/>
          <w:marBottom w:val="0"/>
          <w:divBdr>
            <w:top w:val="none" w:sz="0" w:space="0" w:color="auto"/>
            <w:left w:val="none" w:sz="0" w:space="0" w:color="auto"/>
            <w:bottom w:val="none" w:sz="0" w:space="0" w:color="auto"/>
            <w:right w:val="none" w:sz="0" w:space="0" w:color="auto"/>
          </w:divBdr>
        </w:div>
        <w:div w:id="1400056939">
          <w:marLeft w:val="0"/>
          <w:marRight w:val="0"/>
          <w:marTop w:val="0"/>
          <w:marBottom w:val="0"/>
          <w:divBdr>
            <w:top w:val="none" w:sz="0" w:space="0" w:color="auto"/>
            <w:left w:val="none" w:sz="0" w:space="0" w:color="auto"/>
            <w:bottom w:val="none" w:sz="0" w:space="0" w:color="auto"/>
            <w:right w:val="none" w:sz="0" w:space="0" w:color="auto"/>
          </w:divBdr>
        </w:div>
      </w:divsChild>
    </w:div>
    <w:div w:id="741097316">
      <w:bodyDiv w:val="1"/>
      <w:marLeft w:val="0"/>
      <w:marRight w:val="0"/>
      <w:marTop w:val="0"/>
      <w:marBottom w:val="0"/>
      <w:divBdr>
        <w:top w:val="none" w:sz="0" w:space="0" w:color="auto"/>
        <w:left w:val="none" w:sz="0" w:space="0" w:color="auto"/>
        <w:bottom w:val="none" w:sz="0" w:space="0" w:color="auto"/>
        <w:right w:val="none" w:sz="0" w:space="0" w:color="auto"/>
      </w:divBdr>
      <w:divsChild>
        <w:div w:id="248538060">
          <w:marLeft w:val="0"/>
          <w:marRight w:val="0"/>
          <w:marTop w:val="0"/>
          <w:marBottom w:val="0"/>
          <w:divBdr>
            <w:top w:val="none" w:sz="0" w:space="0" w:color="auto"/>
            <w:left w:val="none" w:sz="0" w:space="0" w:color="auto"/>
            <w:bottom w:val="none" w:sz="0" w:space="0" w:color="auto"/>
            <w:right w:val="none" w:sz="0" w:space="0" w:color="auto"/>
          </w:divBdr>
        </w:div>
        <w:div w:id="972370748">
          <w:marLeft w:val="0"/>
          <w:marRight w:val="0"/>
          <w:marTop w:val="0"/>
          <w:marBottom w:val="0"/>
          <w:divBdr>
            <w:top w:val="none" w:sz="0" w:space="0" w:color="auto"/>
            <w:left w:val="none" w:sz="0" w:space="0" w:color="auto"/>
            <w:bottom w:val="none" w:sz="0" w:space="0" w:color="auto"/>
            <w:right w:val="none" w:sz="0" w:space="0" w:color="auto"/>
          </w:divBdr>
        </w:div>
      </w:divsChild>
    </w:div>
    <w:div w:id="818764817">
      <w:bodyDiv w:val="1"/>
      <w:marLeft w:val="0"/>
      <w:marRight w:val="0"/>
      <w:marTop w:val="0"/>
      <w:marBottom w:val="0"/>
      <w:divBdr>
        <w:top w:val="none" w:sz="0" w:space="0" w:color="auto"/>
        <w:left w:val="none" w:sz="0" w:space="0" w:color="auto"/>
        <w:bottom w:val="none" w:sz="0" w:space="0" w:color="auto"/>
        <w:right w:val="none" w:sz="0" w:space="0" w:color="auto"/>
      </w:divBdr>
    </w:div>
    <w:div w:id="975912621">
      <w:bodyDiv w:val="1"/>
      <w:marLeft w:val="0"/>
      <w:marRight w:val="0"/>
      <w:marTop w:val="0"/>
      <w:marBottom w:val="0"/>
      <w:divBdr>
        <w:top w:val="none" w:sz="0" w:space="0" w:color="auto"/>
        <w:left w:val="none" w:sz="0" w:space="0" w:color="auto"/>
        <w:bottom w:val="none" w:sz="0" w:space="0" w:color="auto"/>
        <w:right w:val="none" w:sz="0" w:space="0" w:color="auto"/>
      </w:divBdr>
    </w:div>
    <w:div w:id="1044059442">
      <w:bodyDiv w:val="1"/>
      <w:marLeft w:val="0"/>
      <w:marRight w:val="0"/>
      <w:marTop w:val="0"/>
      <w:marBottom w:val="0"/>
      <w:divBdr>
        <w:top w:val="none" w:sz="0" w:space="0" w:color="auto"/>
        <w:left w:val="none" w:sz="0" w:space="0" w:color="auto"/>
        <w:bottom w:val="none" w:sz="0" w:space="0" w:color="auto"/>
        <w:right w:val="none" w:sz="0" w:space="0" w:color="auto"/>
      </w:divBdr>
    </w:div>
    <w:div w:id="1049308087">
      <w:bodyDiv w:val="1"/>
      <w:marLeft w:val="0"/>
      <w:marRight w:val="0"/>
      <w:marTop w:val="0"/>
      <w:marBottom w:val="0"/>
      <w:divBdr>
        <w:top w:val="none" w:sz="0" w:space="0" w:color="auto"/>
        <w:left w:val="none" w:sz="0" w:space="0" w:color="auto"/>
        <w:bottom w:val="none" w:sz="0" w:space="0" w:color="auto"/>
        <w:right w:val="none" w:sz="0" w:space="0" w:color="auto"/>
      </w:divBdr>
      <w:divsChild>
        <w:div w:id="158933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965695">
          <w:marLeft w:val="0"/>
          <w:marRight w:val="0"/>
          <w:marTop w:val="0"/>
          <w:marBottom w:val="0"/>
          <w:divBdr>
            <w:top w:val="none" w:sz="0" w:space="0" w:color="auto"/>
            <w:left w:val="none" w:sz="0" w:space="0" w:color="auto"/>
            <w:bottom w:val="none" w:sz="0" w:space="0" w:color="auto"/>
            <w:right w:val="none" w:sz="0" w:space="0" w:color="auto"/>
          </w:divBdr>
          <w:divsChild>
            <w:div w:id="16465798">
              <w:marLeft w:val="0"/>
              <w:marRight w:val="0"/>
              <w:marTop w:val="0"/>
              <w:marBottom w:val="0"/>
              <w:divBdr>
                <w:top w:val="none" w:sz="0" w:space="0" w:color="auto"/>
                <w:left w:val="none" w:sz="0" w:space="0" w:color="auto"/>
                <w:bottom w:val="none" w:sz="0" w:space="0" w:color="auto"/>
                <w:right w:val="none" w:sz="0" w:space="0" w:color="auto"/>
              </w:divBdr>
            </w:div>
            <w:div w:id="1353531763">
              <w:marLeft w:val="0"/>
              <w:marRight w:val="0"/>
              <w:marTop w:val="0"/>
              <w:marBottom w:val="0"/>
              <w:divBdr>
                <w:top w:val="none" w:sz="0" w:space="0" w:color="auto"/>
                <w:left w:val="none" w:sz="0" w:space="0" w:color="auto"/>
                <w:bottom w:val="none" w:sz="0" w:space="0" w:color="auto"/>
                <w:right w:val="none" w:sz="0" w:space="0" w:color="auto"/>
              </w:divBdr>
              <w:divsChild>
                <w:div w:id="1017577931">
                  <w:marLeft w:val="0"/>
                  <w:marRight w:val="0"/>
                  <w:marTop w:val="0"/>
                  <w:marBottom w:val="0"/>
                  <w:divBdr>
                    <w:top w:val="none" w:sz="0" w:space="0" w:color="auto"/>
                    <w:left w:val="none" w:sz="0" w:space="0" w:color="auto"/>
                    <w:bottom w:val="none" w:sz="0" w:space="0" w:color="auto"/>
                    <w:right w:val="none" w:sz="0" w:space="0" w:color="auto"/>
                  </w:divBdr>
                  <w:divsChild>
                    <w:div w:id="5571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0641">
              <w:marLeft w:val="0"/>
              <w:marRight w:val="0"/>
              <w:marTop w:val="0"/>
              <w:marBottom w:val="0"/>
              <w:divBdr>
                <w:top w:val="none" w:sz="0" w:space="0" w:color="auto"/>
                <w:left w:val="none" w:sz="0" w:space="0" w:color="auto"/>
                <w:bottom w:val="none" w:sz="0" w:space="0" w:color="auto"/>
                <w:right w:val="none" w:sz="0" w:space="0" w:color="auto"/>
              </w:divBdr>
            </w:div>
          </w:divsChild>
        </w:div>
        <w:div w:id="349382214">
          <w:marLeft w:val="0"/>
          <w:marRight w:val="0"/>
          <w:marTop w:val="0"/>
          <w:marBottom w:val="0"/>
          <w:divBdr>
            <w:top w:val="none" w:sz="0" w:space="0" w:color="auto"/>
            <w:left w:val="none" w:sz="0" w:space="0" w:color="auto"/>
            <w:bottom w:val="none" w:sz="0" w:space="0" w:color="auto"/>
            <w:right w:val="none" w:sz="0" w:space="0" w:color="auto"/>
          </w:divBdr>
          <w:divsChild>
            <w:div w:id="1720742517">
              <w:marLeft w:val="0"/>
              <w:marRight w:val="0"/>
              <w:marTop w:val="0"/>
              <w:marBottom w:val="0"/>
              <w:divBdr>
                <w:top w:val="none" w:sz="0" w:space="0" w:color="auto"/>
                <w:left w:val="none" w:sz="0" w:space="0" w:color="auto"/>
                <w:bottom w:val="none" w:sz="0" w:space="0" w:color="auto"/>
                <w:right w:val="none" w:sz="0" w:space="0" w:color="auto"/>
              </w:divBdr>
            </w:div>
            <w:div w:id="1220437995">
              <w:marLeft w:val="0"/>
              <w:marRight w:val="0"/>
              <w:marTop w:val="0"/>
              <w:marBottom w:val="0"/>
              <w:divBdr>
                <w:top w:val="none" w:sz="0" w:space="0" w:color="auto"/>
                <w:left w:val="none" w:sz="0" w:space="0" w:color="auto"/>
                <w:bottom w:val="none" w:sz="0" w:space="0" w:color="auto"/>
                <w:right w:val="none" w:sz="0" w:space="0" w:color="auto"/>
              </w:divBdr>
              <w:divsChild>
                <w:div w:id="737049617">
                  <w:marLeft w:val="0"/>
                  <w:marRight w:val="0"/>
                  <w:marTop w:val="0"/>
                  <w:marBottom w:val="0"/>
                  <w:divBdr>
                    <w:top w:val="none" w:sz="0" w:space="0" w:color="auto"/>
                    <w:left w:val="none" w:sz="0" w:space="0" w:color="auto"/>
                    <w:bottom w:val="none" w:sz="0" w:space="0" w:color="auto"/>
                    <w:right w:val="none" w:sz="0" w:space="0" w:color="auto"/>
                  </w:divBdr>
                  <w:divsChild>
                    <w:div w:id="6349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543">
              <w:marLeft w:val="0"/>
              <w:marRight w:val="0"/>
              <w:marTop w:val="0"/>
              <w:marBottom w:val="0"/>
              <w:divBdr>
                <w:top w:val="none" w:sz="0" w:space="0" w:color="auto"/>
                <w:left w:val="none" w:sz="0" w:space="0" w:color="auto"/>
                <w:bottom w:val="none" w:sz="0" w:space="0" w:color="auto"/>
                <w:right w:val="none" w:sz="0" w:space="0" w:color="auto"/>
              </w:divBdr>
            </w:div>
          </w:divsChild>
        </w:div>
        <w:div w:id="2109502082">
          <w:marLeft w:val="0"/>
          <w:marRight w:val="0"/>
          <w:marTop w:val="0"/>
          <w:marBottom w:val="0"/>
          <w:divBdr>
            <w:top w:val="none" w:sz="0" w:space="0" w:color="auto"/>
            <w:left w:val="none" w:sz="0" w:space="0" w:color="auto"/>
            <w:bottom w:val="none" w:sz="0" w:space="0" w:color="auto"/>
            <w:right w:val="none" w:sz="0" w:space="0" w:color="auto"/>
          </w:divBdr>
          <w:divsChild>
            <w:div w:id="1843472609">
              <w:marLeft w:val="0"/>
              <w:marRight w:val="0"/>
              <w:marTop w:val="0"/>
              <w:marBottom w:val="0"/>
              <w:divBdr>
                <w:top w:val="none" w:sz="0" w:space="0" w:color="auto"/>
                <w:left w:val="none" w:sz="0" w:space="0" w:color="auto"/>
                <w:bottom w:val="none" w:sz="0" w:space="0" w:color="auto"/>
                <w:right w:val="none" w:sz="0" w:space="0" w:color="auto"/>
              </w:divBdr>
            </w:div>
            <w:div w:id="417561728">
              <w:marLeft w:val="0"/>
              <w:marRight w:val="0"/>
              <w:marTop w:val="0"/>
              <w:marBottom w:val="0"/>
              <w:divBdr>
                <w:top w:val="none" w:sz="0" w:space="0" w:color="auto"/>
                <w:left w:val="none" w:sz="0" w:space="0" w:color="auto"/>
                <w:bottom w:val="none" w:sz="0" w:space="0" w:color="auto"/>
                <w:right w:val="none" w:sz="0" w:space="0" w:color="auto"/>
              </w:divBdr>
              <w:divsChild>
                <w:div w:id="191918088">
                  <w:marLeft w:val="0"/>
                  <w:marRight w:val="0"/>
                  <w:marTop w:val="0"/>
                  <w:marBottom w:val="0"/>
                  <w:divBdr>
                    <w:top w:val="none" w:sz="0" w:space="0" w:color="auto"/>
                    <w:left w:val="none" w:sz="0" w:space="0" w:color="auto"/>
                    <w:bottom w:val="none" w:sz="0" w:space="0" w:color="auto"/>
                    <w:right w:val="none" w:sz="0" w:space="0" w:color="auto"/>
                  </w:divBdr>
                  <w:divsChild>
                    <w:div w:id="14937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3295">
              <w:marLeft w:val="0"/>
              <w:marRight w:val="0"/>
              <w:marTop w:val="0"/>
              <w:marBottom w:val="0"/>
              <w:divBdr>
                <w:top w:val="none" w:sz="0" w:space="0" w:color="auto"/>
                <w:left w:val="none" w:sz="0" w:space="0" w:color="auto"/>
                <w:bottom w:val="none" w:sz="0" w:space="0" w:color="auto"/>
                <w:right w:val="none" w:sz="0" w:space="0" w:color="auto"/>
              </w:divBdr>
            </w:div>
          </w:divsChild>
        </w:div>
        <w:div w:id="1414006078">
          <w:marLeft w:val="0"/>
          <w:marRight w:val="0"/>
          <w:marTop w:val="0"/>
          <w:marBottom w:val="0"/>
          <w:divBdr>
            <w:top w:val="none" w:sz="0" w:space="0" w:color="auto"/>
            <w:left w:val="none" w:sz="0" w:space="0" w:color="auto"/>
            <w:bottom w:val="none" w:sz="0" w:space="0" w:color="auto"/>
            <w:right w:val="none" w:sz="0" w:space="0" w:color="auto"/>
          </w:divBdr>
          <w:divsChild>
            <w:div w:id="506596364">
              <w:marLeft w:val="0"/>
              <w:marRight w:val="0"/>
              <w:marTop w:val="0"/>
              <w:marBottom w:val="0"/>
              <w:divBdr>
                <w:top w:val="none" w:sz="0" w:space="0" w:color="auto"/>
                <w:left w:val="none" w:sz="0" w:space="0" w:color="auto"/>
                <w:bottom w:val="none" w:sz="0" w:space="0" w:color="auto"/>
                <w:right w:val="none" w:sz="0" w:space="0" w:color="auto"/>
              </w:divBdr>
            </w:div>
            <w:div w:id="277882361">
              <w:marLeft w:val="0"/>
              <w:marRight w:val="0"/>
              <w:marTop w:val="0"/>
              <w:marBottom w:val="0"/>
              <w:divBdr>
                <w:top w:val="none" w:sz="0" w:space="0" w:color="auto"/>
                <w:left w:val="none" w:sz="0" w:space="0" w:color="auto"/>
                <w:bottom w:val="none" w:sz="0" w:space="0" w:color="auto"/>
                <w:right w:val="none" w:sz="0" w:space="0" w:color="auto"/>
              </w:divBdr>
              <w:divsChild>
                <w:div w:id="1752118590">
                  <w:marLeft w:val="0"/>
                  <w:marRight w:val="0"/>
                  <w:marTop w:val="0"/>
                  <w:marBottom w:val="0"/>
                  <w:divBdr>
                    <w:top w:val="none" w:sz="0" w:space="0" w:color="auto"/>
                    <w:left w:val="none" w:sz="0" w:space="0" w:color="auto"/>
                    <w:bottom w:val="none" w:sz="0" w:space="0" w:color="auto"/>
                    <w:right w:val="none" w:sz="0" w:space="0" w:color="auto"/>
                  </w:divBdr>
                  <w:divsChild>
                    <w:div w:id="736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2972">
              <w:marLeft w:val="0"/>
              <w:marRight w:val="0"/>
              <w:marTop w:val="0"/>
              <w:marBottom w:val="0"/>
              <w:divBdr>
                <w:top w:val="none" w:sz="0" w:space="0" w:color="auto"/>
                <w:left w:val="none" w:sz="0" w:space="0" w:color="auto"/>
                <w:bottom w:val="none" w:sz="0" w:space="0" w:color="auto"/>
                <w:right w:val="none" w:sz="0" w:space="0" w:color="auto"/>
              </w:divBdr>
            </w:div>
          </w:divsChild>
        </w:div>
        <w:div w:id="91667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611683">
          <w:marLeft w:val="0"/>
          <w:marRight w:val="0"/>
          <w:marTop w:val="0"/>
          <w:marBottom w:val="0"/>
          <w:divBdr>
            <w:top w:val="none" w:sz="0" w:space="0" w:color="auto"/>
            <w:left w:val="none" w:sz="0" w:space="0" w:color="auto"/>
            <w:bottom w:val="none" w:sz="0" w:space="0" w:color="auto"/>
            <w:right w:val="none" w:sz="0" w:space="0" w:color="auto"/>
          </w:divBdr>
          <w:divsChild>
            <w:div w:id="388191392">
              <w:marLeft w:val="0"/>
              <w:marRight w:val="0"/>
              <w:marTop w:val="0"/>
              <w:marBottom w:val="0"/>
              <w:divBdr>
                <w:top w:val="none" w:sz="0" w:space="0" w:color="auto"/>
                <w:left w:val="none" w:sz="0" w:space="0" w:color="auto"/>
                <w:bottom w:val="none" w:sz="0" w:space="0" w:color="auto"/>
                <w:right w:val="none" w:sz="0" w:space="0" w:color="auto"/>
              </w:divBdr>
            </w:div>
            <w:div w:id="1915317193">
              <w:marLeft w:val="0"/>
              <w:marRight w:val="0"/>
              <w:marTop w:val="0"/>
              <w:marBottom w:val="0"/>
              <w:divBdr>
                <w:top w:val="none" w:sz="0" w:space="0" w:color="auto"/>
                <w:left w:val="none" w:sz="0" w:space="0" w:color="auto"/>
                <w:bottom w:val="none" w:sz="0" w:space="0" w:color="auto"/>
                <w:right w:val="none" w:sz="0" w:space="0" w:color="auto"/>
              </w:divBdr>
              <w:divsChild>
                <w:div w:id="927810050">
                  <w:marLeft w:val="0"/>
                  <w:marRight w:val="0"/>
                  <w:marTop w:val="0"/>
                  <w:marBottom w:val="0"/>
                  <w:divBdr>
                    <w:top w:val="none" w:sz="0" w:space="0" w:color="auto"/>
                    <w:left w:val="none" w:sz="0" w:space="0" w:color="auto"/>
                    <w:bottom w:val="none" w:sz="0" w:space="0" w:color="auto"/>
                    <w:right w:val="none" w:sz="0" w:space="0" w:color="auto"/>
                  </w:divBdr>
                  <w:divsChild>
                    <w:div w:id="5410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2648">
              <w:marLeft w:val="0"/>
              <w:marRight w:val="0"/>
              <w:marTop w:val="0"/>
              <w:marBottom w:val="0"/>
              <w:divBdr>
                <w:top w:val="none" w:sz="0" w:space="0" w:color="auto"/>
                <w:left w:val="none" w:sz="0" w:space="0" w:color="auto"/>
                <w:bottom w:val="none" w:sz="0" w:space="0" w:color="auto"/>
                <w:right w:val="none" w:sz="0" w:space="0" w:color="auto"/>
              </w:divBdr>
            </w:div>
          </w:divsChild>
        </w:div>
        <w:div w:id="823738574">
          <w:marLeft w:val="0"/>
          <w:marRight w:val="0"/>
          <w:marTop w:val="0"/>
          <w:marBottom w:val="0"/>
          <w:divBdr>
            <w:top w:val="none" w:sz="0" w:space="0" w:color="auto"/>
            <w:left w:val="none" w:sz="0" w:space="0" w:color="auto"/>
            <w:bottom w:val="none" w:sz="0" w:space="0" w:color="auto"/>
            <w:right w:val="none" w:sz="0" w:space="0" w:color="auto"/>
          </w:divBdr>
          <w:divsChild>
            <w:div w:id="1305618722">
              <w:marLeft w:val="0"/>
              <w:marRight w:val="0"/>
              <w:marTop w:val="0"/>
              <w:marBottom w:val="0"/>
              <w:divBdr>
                <w:top w:val="none" w:sz="0" w:space="0" w:color="auto"/>
                <w:left w:val="none" w:sz="0" w:space="0" w:color="auto"/>
                <w:bottom w:val="none" w:sz="0" w:space="0" w:color="auto"/>
                <w:right w:val="none" w:sz="0" w:space="0" w:color="auto"/>
              </w:divBdr>
            </w:div>
            <w:div w:id="1199275875">
              <w:marLeft w:val="0"/>
              <w:marRight w:val="0"/>
              <w:marTop w:val="0"/>
              <w:marBottom w:val="0"/>
              <w:divBdr>
                <w:top w:val="none" w:sz="0" w:space="0" w:color="auto"/>
                <w:left w:val="none" w:sz="0" w:space="0" w:color="auto"/>
                <w:bottom w:val="none" w:sz="0" w:space="0" w:color="auto"/>
                <w:right w:val="none" w:sz="0" w:space="0" w:color="auto"/>
              </w:divBdr>
              <w:divsChild>
                <w:div w:id="1844008220">
                  <w:marLeft w:val="0"/>
                  <w:marRight w:val="0"/>
                  <w:marTop w:val="0"/>
                  <w:marBottom w:val="0"/>
                  <w:divBdr>
                    <w:top w:val="none" w:sz="0" w:space="0" w:color="auto"/>
                    <w:left w:val="none" w:sz="0" w:space="0" w:color="auto"/>
                    <w:bottom w:val="none" w:sz="0" w:space="0" w:color="auto"/>
                    <w:right w:val="none" w:sz="0" w:space="0" w:color="auto"/>
                  </w:divBdr>
                  <w:divsChild>
                    <w:div w:id="2253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6145">
      <w:bodyDiv w:val="1"/>
      <w:marLeft w:val="0"/>
      <w:marRight w:val="0"/>
      <w:marTop w:val="0"/>
      <w:marBottom w:val="0"/>
      <w:divBdr>
        <w:top w:val="none" w:sz="0" w:space="0" w:color="auto"/>
        <w:left w:val="none" w:sz="0" w:space="0" w:color="auto"/>
        <w:bottom w:val="none" w:sz="0" w:space="0" w:color="auto"/>
        <w:right w:val="none" w:sz="0" w:space="0" w:color="auto"/>
      </w:divBdr>
    </w:div>
    <w:div w:id="1094281596">
      <w:bodyDiv w:val="1"/>
      <w:marLeft w:val="0"/>
      <w:marRight w:val="0"/>
      <w:marTop w:val="0"/>
      <w:marBottom w:val="0"/>
      <w:divBdr>
        <w:top w:val="none" w:sz="0" w:space="0" w:color="auto"/>
        <w:left w:val="none" w:sz="0" w:space="0" w:color="auto"/>
        <w:bottom w:val="none" w:sz="0" w:space="0" w:color="auto"/>
        <w:right w:val="none" w:sz="0" w:space="0" w:color="auto"/>
      </w:divBdr>
    </w:div>
    <w:div w:id="1118178010">
      <w:bodyDiv w:val="1"/>
      <w:marLeft w:val="0"/>
      <w:marRight w:val="0"/>
      <w:marTop w:val="0"/>
      <w:marBottom w:val="0"/>
      <w:divBdr>
        <w:top w:val="none" w:sz="0" w:space="0" w:color="auto"/>
        <w:left w:val="none" w:sz="0" w:space="0" w:color="auto"/>
        <w:bottom w:val="none" w:sz="0" w:space="0" w:color="auto"/>
        <w:right w:val="none" w:sz="0" w:space="0" w:color="auto"/>
      </w:divBdr>
      <w:divsChild>
        <w:div w:id="2083327783">
          <w:marLeft w:val="0"/>
          <w:marRight w:val="0"/>
          <w:marTop w:val="0"/>
          <w:marBottom w:val="0"/>
          <w:divBdr>
            <w:top w:val="none" w:sz="0" w:space="0" w:color="auto"/>
            <w:left w:val="none" w:sz="0" w:space="0" w:color="auto"/>
            <w:bottom w:val="none" w:sz="0" w:space="0" w:color="auto"/>
            <w:right w:val="none" w:sz="0" w:space="0" w:color="auto"/>
          </w:divBdr>
          <w:divsChild>
            <w:div w:id="1685282067">
              <w:marLeft w:val="0"/>
              <w:marRight w:val="0"/>
              <w:marTop w:val="0"/>
              <w:marBottom w:val="0"/>
              <w:divBdr>
                <w:top w:val="none" w:sz="0" w:space="0" w:color="auto"/>
                <w:left w:val="none" w:sz="0" w:space="0" w:color="auto"/>
                <w:bottom w:val="none" w:sz="0" w:space="0" w:color="auto"/>
                <w:right w:val="none" w:sz="0" w:space="0" w:color="auto"/>
              </w:divBdr>
            </w:div>
            <w:div w:id="1407534314">
              <w:marLeft w:val="0"/>
              <w:marRight w:val="0"/>
              <w:marTop w:val="0"/>
              <w:marBottom w:val="0"/>
              <w:divBdr>
                <w:top w:val="none" w:sz="0" w:space="0" w:color="auto"/>
                <w:left w:val="none" w:sz="0" w:space="0" w:color="auto"/>
                <w:bottom w:val="none" w:sz="0" w:space="0" w:color="auto"/>
                <w:right w:val="none" w:sz="0" w:space="0" w:color="auto"/>
              </w:divBdr>
              <w:divsChild>
                <w:div w:id="1429158054">
                  <w:marLeft w:val="0"/>
                  <w:marRight w:val="0"/>
                  <w:marTop w:val="0"/>
                  <w:marBottom w:val="0"/>
                  <w:divBdr>
                    <w:top w:val="none" w:sz="0" w:space="0" w:color="auto"/>
                    <w:left w:val="none" w:sz="0" w:space="0" w:color="auto"/>
                    <w:bottom w:val="none" w:sz="0" w:space="0" w:color="auto"/>
                    <w:right w:val="none" w:sz="0" w:space="0" w:color="auto"/>
                  </w:divBdr>
                  <w:divsChild>
                    <w:div w:id="14485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7524">
              <w:marLeft w:val="0"/>
              <w:marRight w:val="0"/>
              <w:marTop w:val="0"/>
              <w:marBottom w:val="0"/>
              <w:divBdr>
                <w:top w:val="none" w:sz="0" w:space="0" w:color="auto"/>
                <w:left w:val="none" w:sz="0" w:space="0" w:color="auto"/>
                <w:bottom w:val="none" w:sz="0" w:space="0" w:color="auto"/>
                <w:right w:val="none" w:sz="0" w:space="0" w:color="auto"/>
              </w:divBdr>
            </w:div>
          </w:divsChild>
        </w:div>
        <w:div w:id="6376053">
          <w:marLeft w:val="0"/>
          <w:marRight w:val="0"/>
          <w:marTop w:val="0"/>
          <w:marBottom w:val="0"/>
          <w:divBdr>
            <w:top w:val="none" w:sz="0" w:space="0" w:color="auto"/>
            <w:left w:val="none" w:sz="0" w:space="0" w:color="auto"/>
            <w:bottom w:val="none" w:sz="0" w:space="0" w:color="auto"/>
            <w:right w:val="none" w:sz="0" w:space="0" w:color="auto"/>
          </w:divBdr>
          <w:divsChild>
            <w:div w:id="1391152886">
              <w:marLeft w:val="0"/>
              <w:marRight w:val="0"/>
              <w:marTop w:val="0"/>
              <w:marBottom w:val="0"/>
              <w:divBdr>
                <w:top w:val="none" w:sz="0" w:space="0" w:color="auto"/>
                <w:left w:val="none" w:sz="0" w:space="0" w:color="auto"/>
                <w:bottom w:val="none" w:sz="0" w:space="0" w:color="auto"/>
                <w:right w:val="none" w:sz="0" w:space="0" w:color="auto"/>
              </w:divBdr>
            </w:div>
            <w:div w:id="1692878643">
              <w:marLeft w:val="0"/>
              <w:marRight w:val="0"/>
              <w:marTop w:val="0"/>
              <w:marBottom w:val="0"/>
              <w:divBdr>
                <w:top w:val="none" w:sz="0" w:space="0" w:color="auto"/>
                <w:left w:val="none" w:sz="0" w:space="0" w:color="auto"/>
                <w:bottom w:val="none" w:sz="0" w:space="0" w:color="auto"/>
                <w:right w:val="none" w:sz="0" w:space="0" w:color="auto"/>
              </w:divBdr>
              <w:divsChild>
                <w:div w:id="553589107">
                  <w:marLeft w:val="0"/>
                  <w:marRight w:val="0"/>
                  <w:marTop w:val="0"/>
                  <w:marBottom w:val="0"/>
                  <w:divBdr>
                    <w:top w:val="none" w:sz="0" w:space="0" w:color="auto"/>
                    <w:left w:val="none" w:sz="0" w:space="0" w:color="auto"/>
                    <w:bottom w:val="none" w:sz="0" w:space="0" w:color="auto"/>
                    <w:right w:val="none" w:sz="0" w:space="0" w:color="auto"/>
                  </w:divBdr>
                  <w:divsChild>
                    <w:div w:id="13039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554">
              <w:marLeft w:val="0"/>
              <w:marRight w:val="0"/>
              <w:marTop w:val="0"/>
              <w:marBottom w:val="0"/>
              <w:divBdr>
                <w:top w:val="none" w:sz="0" w:space="0" w:color="auto"/>
                <w:left w:val="none" w:sz="0" w:space="0" w:color="auto"/>
                <w:bottom w:val="none" w:sz="0" w:space="0" w:color="auto"/>
                <w:right w:val="none" w:sz="0" w:space="0" w:color="auto"/>
              </w:divBdr>
            </w:div>
          </w:divsChild>
        </w:div>
        <w:div w:id="1668821349">
          <w:marLeft w:val="0"/>
          <w:marRight w:val="0"/>
          <w:marTop w:val="0"/>
          <w:marBottom w:val="0"/>
          <w:divBdr>
            <w:top w:val="none" w:sz="0" w:space="0" w:color="auto"/>
            <w:left w:val="none" w:sz="0" w:space="0" w:color="auto"/>
            <w:bottom w:val="none" w:sz="0" w:space="0" w:color="auto"/>
            <w:right w:val="none" w:sz="0" w:space="0" w:color="auto"/>
          </w:divBdr>
          <w:divsChild>
            <w:div w:id="34894779">
              <w:marLeft w:val="0"/>
              <w:marRight w:val="0"/>
              <w:marTop w:val="0"/>
              <w:marBottom w:val="0"/>
              <w:divBdr>
                <w:top w:val="none" w:sz="0" w:space="0" w:color="auto"/>
                <w:left w:val="none" w:sz="0" w:space="0" w:color="auto"/>
                <w:bottom w:val="none" w:sz="0" w:space="0" w:color="auto"/>
                <w:right w:val="none" w:sz="0" w:space="0" w:color="auto"/>
              </w:divBdr>
            </w:div>
            <w:div w:id="2100247266">
              <w:marLeft w:val="0"/>
              <w:marRight w:val="0"/>
              <w:marTop w:val="0"/>
              <w:marBottom w:val="0"/>
              <w:divBdr>
                <w:top w:val="none" w:sz="0" w:space="0" w:color="auto"/>
                <w:left w:val="none" w:sz="0" w:space="0" w:color="auto"/>
                <w:bottom w:val="none" w:sz="0" w:space="0" w:color="auto"/>
                <w:right w:val="none" w:sz="0" w:space="0" w:color="auto"/>
              </w:divBdr>
              <w:divsChild>
                <w:div w:id="906258392">
                  <w:marLeft w:val="0"/>
                  <w:marRight w:val="0"/>
                  <w:marTop w:val="0"/>
                  <w:marBottom w:val="0"/>
                  <w:divBdr>
                    <w:top w:val="none" w:sz="0" w:space="0" w:color="auto"/>
                    <w:left w:val="none" w:sz="0" w:space="0" w:color="auto"/>
                    <w:bottom w:val="none" w:sz="0" w:space="0" w:color="auto"/>
                    <w:right w:val="none" w:sz="0" w:space="0" w:color="auto"/>
                  </w:divBdr>
                  <w:divsChild>
                    <w:div w:id="9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152">
              <w:marLeft w:val="0"/>
              <w:marRight w:val="0"/>
              <w:marTop w:val="0"/>
              <w:marBottom w:val="0"/>
              <w:divBdr>
                <w:top w:val="none" w:sz="0" w:space="0" w:color="auto"/>
                <w:left w:val="none" w:sz="0" w:space="0" w:color="auto"/>
                <w:bottom w:val="none" w:sz="0" w:space="0" w:color="auto"/>
                <w:right w:val="none" w:sz="0" w:space="0" w:color="auto"/>
              </w:divBdr>
            </w:div>
          </w:divsChild>
        </w:div>
        <w:div w:id="1614366814">
          <w:marLeft w:val="0"/>
          <w:marRight w:val="0"/>
          <w:marTop w:val="0"/>
          <w:marBottom w:val="0"/>
          <w:divBdr>
            <w:top w:val="none" w:sz="0" w:space="0" w:color="auto"/>
            <w:left w:val="none" w:sz="0" w:space="0" w:color="auto"/>
            <w:bottom w:val="none" w:sz="0" w:space="0" w:color="auto"/>
            <w:right w:val="none" w:sz="0" w:space="0" w:color="auto"/>
          </w:divBdr>
          <w:divsChild>
            <w:div w:id="91517274">
              <w:marLeft w:val="0"/>
              <w:marRight w:val="0"/>
              <w:marTop w:val="0"/>
              <w:marBottom w:val="0"/>
              <w:divBdr>
                <w:top w:val="none" w:sz="0" w:space="0" w:color="auto"/>
                <w:left w:val="none" w:sz="0" w:space="0" w:color="auto"/>
                <w:bottom w:val="none" w:sz="0" w:space="0" w:color="auto"/>
                <w:right w:val="none" w:sz="0" w:space="0" w:color="auto"/>
              </w:divBdr>
            </w:div>
            <w:div w:id="1482310722">
              <w:marLeft w:val="0"/>
              <w:marRight w:val="0"/>
              <w:marTop w:val="0"/>
              <w:marBottom w:val="0"/>
              <w:divBdr>
                <w:top w:val="none" w:sz="0" w:space="0" w:color="auto"/>
                <w:left w:val="none" w:sz="0" w:space="0" w:color="auto"/>
                <w:bottom w:val="none" w:sz="0" w:space="0" w:color="auto"/>
                <w:right w:val="none" w:sz="0" w:space="0" w:color="auto"/>
              </w:divBdr>
              <w:divsChild>
                <w:div w:id="692611472">
                  <w:marLeft w:val="0"/>
                  <w:marRight w:val="0"/>
                  <w:marTop w:val="0"/>
                  <w:marBottom w:val="0"/>
                  <w:divBdr>
                    <w:top w:val="none" w:sz="0" w:space="0" w:color="auto"/>
                    <w:left w:val="none" w:sz="0" w:space="0" w:color="auto"/>
                    <w:bottom w:val="none" w:sz="0" w:space="0" w:color="auto"/>
                    <w:right w:val="none" w:sz="0" w:space="0" w:color="auto"/>
                  </w:divBdr>
                  <w:divsChild>
                    <w:div w:id="9566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720">
              <w:marLeft w:val="0"/>
              <w:marRight w:val="0"/>
              <w:marTop w:val="0"/>
              <w:marBottom w:val="0"/>
              <w:divBdr>
                <w:top w:val="none" w:sz="0" w:space="0" w:color="auto"/>
                <w:left w:val="none" w:sz="0" w:space="0" w:color="auto"/>
                <w:bottom w:val="none" w:sz="0" w:space="0" w:color="auto"/>
                <w:right w:val="none" w:sz="0" w:space="0" w:color="auto"/>
              </w:divBdr>
            </w:div>
          </w:divsChild>
        </w:div>
        <w:div w:id="539972404">
          <w:marLeft w:val="0"/>
          <w:marRight w:val="0"/>
          <w:marTop w:val="0"/>
          <w:marBottom w:val="0"/>
          <w:divBdr>
            <w:top w:val="none" w:sz="0" w:space="0" w:color="auto"/>
            <w:left w:val="none" w:sz="0" w:space="0" w:color="auto"/>
            <w:bottom w:val="none" w:sz="0" w:space="0" w:color="auto"/>
            <w:right w:val="none" w:sz="0" w:space="0" w:color="auto"/>
          </w:divBdr>
          <w:divsChild>
            <w:div w:id="1731492256">
              <w:marLeft w:val="0"/>
              <w:marRight w:val="0"/>
              <w:marTop w:val="0"/>
              <w:marBottom w:val="0"/>
              <w:divBdr>
                <w:top w:val="none" w:sz="0" w:space="0" w:color="auto"/>
                <w:left w:val="none" w:sz="0" w:space="0" w:color="auto"/>
                <w:bottom w:val="none" w:sz="0" w:space="0" w:color="auto"/>
                <w:right w:val="none" w:sz="0" w:space="0" w:color="auto"/>
              </w:divBdr>
            </w:div>
            <w:div w:id="1168834572">
              <w:marLeft w:val="0"/>
              <w:marRight w:val="0"/>
              <w:marTop w:val="0"/>
              <w:marBottom w:val="0"/>
              <w:divBdr>
                <w:top w:val="none" w:sz="0" w:space="0" w:color="auto"/>
                <w:left w:val="none" w:sz="0" w:space="0" w:color="auto"/>
                <w:bottom w:val="none" w:sz="0" w:space="0" w:color="auto"/>
                <w:right w:val="none" w:sz="0" w:space="0" w:color="auto"/>
              </w:divBdr>
              <w:divsChild>
                <w:div w:id="226307751">
                  <w:marLeft w:val="0"/>
                  <w:marRight w:val="0"/>
                  <w:marTop w:val="0"/>
                  <w:marBottom w:val="0"/>
                  <w:divBdr>
                    <w:top w:val="none" w:sz="0" w:space="0" w:color="auto"/>
                    <w:left w:val="none" w:sz="0" w:space="0" w:color="auto"/>
                    <w:bottom w:val="none" w:sz="0" w:space="0" w:color="auto"/>
                    <w:right w:val="none" w:sz="0" w:space="0" w:color="auto"/>
                  </w:divBdr>
                  <w:divsChild>
                    <w:div w:id="4694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1123">
              <w:marLeft w:val="0"/>
              <w:marRight w:val="0"/>
              <w:marTop w:val="0"/>
              <w:marBottom w:val="0"/>
              <w:divBdr>
                <w:top w:val="none" w:sz="0" w:space="0" w:color="auto"/>
                <w:left w:val="none" w:sz="0" w:space="0" w:color="auto"/>
                <w:bottom w:val="none" w:sz="0" w:space="0" w:color="auto"/>
                <w:right w:val="none" w:sz="0" w:space="0" w:color="auto"/>
              </w:divBdr>
            </w:div>
          </w:divsChild>
        </w:div>
        <w:div w:id="1379738482">
          <w:marLeft w:val="0"/>
          <w:marRight w:val="0"/>
          <w:marTop w:val="0"/>
          <w:marBottom w:val="0"/>
          <w:divBdr>
            <w:top w:val="none" w:sz="0" w:space="0" w:color="auto"/>
            <w:left w:val="none" w:sz="0" w:space="0" w:color="auto"/>
            <w:bottom w:val="none" w:sz="0" w:space="0" w:color="auto"/>
            <w:right w:val="none" w:sz="0" w:space="0" w:color="auto"/>
          </w:divBdr>
          <w:divsChild>
            <w:div w:id="1770202195">
              <w:marLeft w:val="0"/>
              <w:marRight w:val="0"/>
              <w:marTop w:val="0"/>
              <w:marBottom w:val="0"/>
              <w:divBdr>
                <w:top w:val="none" w:sz="0" w:space="0" w:color="auto"/>
                <w:left w:val="none" w:sz="0" w:space="0" w:color="auto"/>
                <w:bottom w:val="none" w:sz="0" w:space="0" w:color="auto"/>
                <w:right w:val="none" w:sz="0" w:space="0" w:color="auto"/>
              </w:divBdr>
            </w:div>
            <w:div w:id="192232771">
              <w:marLeft w:val="0"/>
              <w:marRight w:val="0"/>
              <w:marTop w:val="0"/>
              <w:marBottom w:val="0"/>
              <w:divBdr>
                <w:top w:val="none" w:sz="0" w:space="0" w:color="auto"/>
                <w:left w:val="none" w:sz="0" w:space="0" w:color="auto"/>
                <w:bottom w:val="none" w:sz="0" w:space="0" w:color="auto"/>
                <w:right w:val="none" w:sz="0" w:space="0" w:color="auto"/>
              </w:divBdr>
              <w:divsChild>
                <w:div w:id="1565994004">
                  <w:marLeft w:val="0"/>
                  <w:marRight w:val="0"/>
                  <w:marTop w:val="0"/>
                  <w:marBottom w:val="0"/>
                  <w:divBdr>
                    <w:top w:val="none" w:sz="0" w:space="0" w:color="auto"/>
                    <w:left w:val="none" w:sz="0" w:space="0" w:color="auto"/>
                    <w:bottom w:val="none" w:sz="0" w:space="0" w:color="auto"/>
                    <w:right w:val="none" w:sz="0" w:space="0" w:color="auto"/>
                  </w:divBdr>
                  <w:divsChild>
                    <w:div w:id="1674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293">
              <w:marLeft w:val="0"/>
              <w:marRight w:val="0"/>
              <w:marTop w:val="0"/>
              <w:marBottom w:val="0"/>
              <w:divBdr>
                <w:top w:val="none" w:sz="0" w:space="0" w:color="auto"/>
                <w:left w:val="none" w:sz="0" w:space="0" w:color="auto"/>
                <w:bottom w:val="none" w:sz="0" w:space="0" w:color="auto"/>
                <w:right w:val="none" w:sz="0" w:space="0" w:color="auto"/>
              </w:divBdr>
            </w:div>
          </w:divsChild>
        </w:div>
        <w:div w:id="56825815">
          <w:marLeft w:val="0"/>
          <w:marRight w:val="0"/>
          <w:marTop w:val="0"/>
          <w:marBottom w:val="0"/>
          <w:divBdr>
            <w:top w:val="none" w:sz="0" w:space="0" w:color="auto"/>
            <w:left w:val="none" w:sz="0" w:space="0" w:color="auto"/>
            <w:bottom w:val="none" w:sz="0" w:space="0" w:color="auto"/>
            <w:right w:val="none" w:sz="0" w:space="0" w:color="auto"/>
          </w:divBdr>
          <w:divsChild>
            <w:div w:id="1654527022">
              <w:marLeft w:val="0"/>
              <w:marRight w:val="0"/>
              <w:marTop w:val="0"/>
              <w:marBottom w:val="0"/>
              <w:divBdr>
                <w:top w:val="none" w:sz="0" w:space="0" w:color="auto"/>
                <w:left w:val="none" w:sz="0" w:space="0" w:color="auto"/>
                <w:bottom w:val="none" w:sz="0" w:space="0" w:color="auto"/>
                <w:right w:val="none" w:sz="0" w:space="0" w:color="auto"/>
              </w:divBdr>
            </w:div>
            <w:div w:id="2037270160">
              <w:marLeft w:val="0"/>
              <w:marRight w:val="0"/>
              <w:marTop w:val="0"/>
              <w:marBottom w:val="0"/>
              <w:divBdr>
                <w:top w:val="none" w:sz="0" w:space="0" w:color="auto"/>
                <w:left w:val="none" w:sz="0" w:space="0" w:color="auto"/>
                <w:bottom w:val="none" w:sz="0" w:space="0" w:color="auto"/>
                <w:right w:val="none" w:sz="0" w:space="0" w:color="auto"/>
              </w:divBdr>
              <w:divsChild>
                <w:div w:id="242305526">
                  <w:marLeft w:val="0"/>
                  <w:marRight w:val="0"/>
                  <w:marTop w:val="0"/>
                  <w:marBottom w:val="0"/>
                  <w:divBdr>
                    <w:top w:val="none" w:sz="0" w:space="0" w:color="auto"/>
                    <w:left w:val="none" w:sz="0" w:space="0" w:color="auto"/>
                    <w:bottom w:val="none" w:sz="0" w:space="0" w:color="auto"/>
                    <w:right w:val="none" w:sz="0" w:space="0" w:color="auto"/>
                  </w:divBdr>
                  <w:divsChild>
                    <w:div w:id="6288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6121">
              <w:marLeft w:val="0"/>
              <w:marRight w:val="0"/>
              <w:marTop w:val="0"/>
              <w:marBottom w:val="0"/>
              <w:divBdr>
                <w:top w:val="none" w:sz="0" w:space="0" w:color="auto"/>
                <w:left w:val="none" w:sz="0" w:space="0" w:color="auto"/>
                <w:bottom w:val="none" w:sz="0" w:space="0" w:color="auto"/>
                <w:right w:val="none" w:sz="0" w:space="0" w:color="auto"/>
              </w:divBdr>
            </w:div>
          </w:divsChild>
        </w:div>
        <w:div w:id="583879762">
          <w:marLeft w:val="0"/>
          <w:marRight w:val="0"/>
          <w:marTop w:val="0"/>
          <w:marBottom w:val="0"/>
          <w:divBdr>
            <w:top w:val="none" w:sz="0" w:space="0" w:color="auto"/>
            <w:left w:val="none" w:sz="0" w:space="0" w:color="auto"/>
            <w:bottom w:val="none" w:sz="0" w:space="0" w:color="auto"/>
            <w:right w:val="none" w:sz="0" w:space="0" w:color="auto"/>
          </w:divBdr>
          <w:divsChild>
            <w:div w:id="357200774">
              <w:marLeft w:val="0"/>
              <w:marRight w:val="0"/>
              <w:marTop w:val="0"/>
              <w:marBottom w:val="0"/>
              <w:divBdr>
                <w:top w:val="none" w:sz="0" w:space="0" w:color="auto"/>
                <w:left w:val="none" w:sz="0" w:space="0" w:color="auto"/>
                <w:bottom w:val="none" w:sz="0" w:space="0" w:color="auto"/>
                <w:right w:val="none" w:sz="0" w:space="0" w:color="auto"/>
              </w:divBdr>
            </w:div>
            <w:div w:id="1921136245">
              <w:marLeft w:val="0"/>
              <w:marRight w:val="0"/>
              <w:marTop w:val="0"/>
              <w:marBottom w:val="0"/>
              <w:divBdr>
                <w:top w:val="none" w:sz="0" w:space="0" w:color="auto"/>
                <w:left w:val="none" w:sz="0" w:space="0" w:color="auto"/>
                <w:bottom w:val="none" w:sz="0" w:space="0" w:color="auto"/>
                <w:right w:val="none" w:sz="0" w:space="0" w:color="auto"/>
              </w:divBdr>
              <w:divsChild>
                <w:div w:id="238713087">
                  <w:marLeft w:val="0"/>
                  <w:marRight w:val="0"/>
                  <w:marTop w:val="0"/>
                  <w:marBottom w:val="0"/>
                  <w:divBdr>
                    <w:top w:val="none" w:sz="0" w:space="0" w:color="auto"/>
                    <w:left w:val="none" w:sz="0" w:space="0" w:color="auto"/>
                    <w:bottom w:val="none" w:sz="0" w:space="0" w:color="auto"/>
                    <w:right w:val="none" w:sz="0" w:space="0" w:color="auto"/>
                  </w:divBdr>
                  <w:divsChild>
                    <w:div w:id="20452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583">
              <w:marLeft w:val="0"/>
              <w:marRight w:val="0"/>
              <w:marTop w:val="0"/>
              <w:marBottom w:val="0"/>
              <w:divBdr>
                <w:top w:val="none" w:sz="0" w:space="0" w:color="auto"/>
                <w:left w:val="none" w:sz="0" w:space="0" w:color="auto"/>
                <w:bottom w:val="none" w:sz="0" w:space="0" w:color="auto"/>
                <w:right w:val="none" w:sz="0" w:space="0" w:color="auto"/>
              </w:divBdr>
            </w:div>
          </w:divsChild>
        </w:div>
        <w:div w:id="1148978840">
          <w:marLeft w:val="0"/>
          <w:marRight w:val="0"/>
          <w:marTop w:val="0"/>
          <w:marBottom w:val="0"/>
          <w:divBdr>
            <w:top w:val="none" w:sz="0" w:space="0" w:color="auto"/>
            <w:left w:val="none" w:sz="0" w:space="0" w:color="auto"/>
            <w:bottom w:val="none" w:sz="0" w:space="0" w:color="auto"/>
            <w:right w:val="none" w:sz="0" w:space="0" w:color="auto"/>
          </w:divBdr>
          <w:divsChild>
            <w:div w:id="499808906">
              <w:marLeft w:val="0"/>
              <w:marRight w:val="0"/>
              <w:marTop w:val="0"/>
              <w:marBottom w:val="0"/>
              <w:divBdr>
                <w:top w:val="none" w:sz="0" w:space="0" w:color="auto"/>
                <w:left w:val="none" w:sz="0" w:space="0" w:color="auto"/>
                <w:bottom w:val="none" w:sz="0" w:space="0" w:color="auto"/>
                <w:right w:val="none" w:sz="0" w:space="0" w:color="auto"/>
              </w:divBdr>
            </w:div>
            <w:div w:id="1625385563">
              <w:marLeft w:val="0"/>
              <w:marRight w:val="0"/>
              <w:marTop w:val="0"/>
              <w:marBottom w:val="0"/>
              <w:divBdr>
                <w:top w:val="none" w:sz="0" w:space="0" w:color="auto"/>
                <w:left w:val="none" w:sz="0" w:space="0" w:color="auto"/>
                <w:bottom w:val="none" w:sz="0" w:space="0" w:color="auto"/>
                <w:right w:val="none" w:sz="0" w:space="0" w:color="auto"/>
              </w:divBdr>
              <w:divsChild>
                <w:div w:id="35081411">
                  <w:marLeft w:val="0"/>
                  <w:marRight w:val="0"/>
                  <w:marTop w:val="0"/>
                  <w:marBottom w:val="0"/>
                  <w:divBdr>
                    <w:top w:val="none" w:sz="0" w:space="0" w:color="auto"/>
                    <w:left w:val="none" w:sz="0" w:space="0" w:color="auto"/>
                    <w:bottom w:val="none" w:sz="0" w:space="0" w:color="auto"/>
                    <w:right w:val="none" w:sz="0" w:space="0" w:color="auto"/>
                  </w:divBdr>
                  <w:divsChild>
                    <w:div w:id="4782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6965">
              <w:marLeft w:val="0"/>
              <w:marRight w:val="0"/>
              <w:marTop w:val="0"/>
              <w:marBottom w:val="0"/>
              <w:divBdr>
                <w:top w:val="none" w:sz="0" w:space="0" w:color="auto"/>
                <w:left w:val="none" w:sz="0" w:space="0" w:color="auto"/>
                <w:bottom w:val="none" w:sz="0" w:space="0" w:color="auto"/>
                <w:right w:val="none" w:sz="0" w:space="0" w:color="auto"/>
              </w:divBdr>
            </w:div>
          </w:divsChild>
        </w:div>
        <w:div w:id="1755324413">
          <w:marLeft w:val="0"/>
          <w:marRight w:val="0"/>
          <w:marTop w:val="0"/>
          <w:marBottom w:val="0"/>
          <w:divBdr>
            <w:top w:val="none" w:sz="0" w:space="0" w:color="auto"/>
            <w:left w:val="none" w:sz="0" w:space="0" w:color="auto"/>
            <w:bottom w:val="none" w:sz="0" w:space="0" w:color="auto"/>
            <w:right w:val="none" w:sz="0" w:space="0" w:color="auto"/>
          </w:divBdr>
          <w:divsChild>
            <w:div w:id="238639880">
              <w:marLeft w:val="0"/>
              <w:marRight w:val="0"/>
              <w:marTop w:val="0"/>
              <w:marBottom w:val="0"/>
              <w:divBdr>
                <w:top w:val="none" w:sz="0" w:space="0" w:color="auto"/>
                <w:left w:val="none" w:sz="0" w:space="0" w:color="auto"/>
                <w:bottom w:val="none" w:sz="0" w:space="0" w:color="auto"/>
                <w:right w:val="none" w:sz="0" w:space="0" w:color="auto"/>
              </w:divBdr>
            </w:div>
            <w:div w:id="1325008605">
              <w:marLeft w:val="0"/>
              <w:marRight w:val="0"/>
              <w:marTop w:val="0"/>
              <w:marBottom w:val="0"/>
              <w:divBdr>
                <w:top w:val="none" w:sz="0" w:space="0" w:color="auto"/>
                <w:left w:val="none" w:sz="0" w:space="0" w:color="auto"/>
                <w:bottom w:val="none" w:sz="0" w:space="0" w:color="auto"/>
                <w:right w:val="none" w:sz="0" w:space="0" w:color="auto"/>
              </w:divBdr>
              <w:divsChild>
                <w:div w:id="1148934766">
                  <w:marLeft w:val="0"/>
                  <w:marRight w:val="0"/>
                  <w:marTop w:val="0"/>
                  <w:marBottom w:val="0"/>
                  <w:divBdr>
                    <w:top w:val="none" w:sz="0" w:space="0" w:color="auto"/>
                    <w:left w:val="none" w:sz="0" w:space="0" w:color="auto"/>
                    <w:bottom w:val="none" w:sz="0" w:space="0" w:color="auto"/>
                    <w:right w:val="none" w:sz="0" w:space="0" w:color="auto"/>
                  </w:divBdr>
                  <w:divsChild>
                    <w:div w:id="16414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7817">
      <w:bodyDiv w:val="1"/>
      <w:marLeft w:val="0"/>
      <w:marRight w:val="0"/>
      <w:marTop w:val="0"/>
      <w:marBottom w:val="0"/>
      <w:divBdr>
        <w:top w:val="none" w:sz="0" w:space="0" w:color="auto"/>
        <w:left w:val="none" w:sz="0" w:space="0" w:color="auto"/>
        <w:bottom w:val="none" w:sz="0" w:space="0" w:color="auto"/>
        <w:right w:val="none" w:sz="0" w:space="0" w:color="auto"/>
      </w:divBdr>
      <w:divsChild>
        <w:div w:id="194005589">
          <w:marLeft w:val="0"/>
          <w:marRight w:val="0"/>
          <w:marTop w:val="0"/>
          <w:marBottom w:val="0"/>
          <w:divBdr>
            <w:top w:val="none" w:sz="0" w:space="0" w:color="auto"/>
            <w:left w:val="none" w:sz="0" w:space="0" w:color="auto"/>
            <w:bottom w:val="none" w:sz="0" w:space="0" w:color="auto"/>
            <w:right w:val="none" w:sz="0" w:space="0" w:color="auto"/>
          </w:divBdr>
          <w:divsChild>
            <w:div w:id="5736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2690">
      <w:bodyDiv w:val="1"/>
      <w:marLeft w:val="0"/>
      <w:marRight w:val="0"/>
      <w:marTop w:val="0"/>
      <w:marBottom w:val="0"/>
      <w:divBdr>
        <w:top w:val="none" w:sz="0" w:space="0" w:color="auto"/>
        <w:left w:val="none" w:sz="0" w:space="0" w:color="auto"/>
        <w:bottom w:val="none" w:sz="0" w:space="0" w:color="auto"/>
        <w:right w:val="none" w:sz="0" w:space="0" w:color="auto"/>
      </w:divBdr>
    </w:div>
    <w:div w:id="1370062247">
      <w:bodyDiv w:val="1"/>
      <w:marLeft w:val="0"/>
      <w:marRight w:val="0"/>
      <w:marTop w:val="0"/>
      <w:marBottom w:val="0"/>
      <w:divBdr>
        <w:top w:val="none" w:sz="0" w:space="0" w:color="auto"/>
        <w:left w:val="none" w:sz="0" w:space="0" w:color="auto"/>
        <w:bottom w:val="none" w:sz="0" w:space="0" w:color="auto"/>
        <w:right w:val="none" w:sz="0" w:space="0" w:color="auto"/>
      </w:divBdr>
      <w:divsChild>
        <w:div w:id="384139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07246">
          <w:marLeft w:val="0"/>
          <w:marRight w:val="0"/>
          <w:marTop w:val="0"/>
          <w:marBottom w:val="0"/>
          <w:divBdr>
            <w:top w:val="none" w:sz="0" w:space="0" w:color="auto"/>
            <w:left w:val="none" w:sz="0" w:space="0" w:color="auto"/>
            <w:bottom w:val="none" w:sz="0" w:space="0" w:color="auto"/>
            <w:right w:val="none" w:sz="0" w:space="0" w:color="auto"/>
          </w:divBdr>
          <w:divsChild>
            <w:div w:id="695932738">
              <w:marLeft w:val="0"/>
              <w:marRight w:val="0"/>
              <w:marTop w:val="0"/>
              <w:marBottom w:val="0"/>
              <w:divBdr>
                <w:top w:val="none" w:sz="0" w:space="0" w:color="auto"/>
                <w:left w:val="none" w:sz="0" w:space="0" w:color="auto"/>
                <w:bottom w:val="none" w:sz="0" w:space="0" w:color="auto"/>
                <w:right w:val="none" w:sz="0" w:space="0" w:color="auto"/>
              </w:divBdr>
            </w:div>
            <w:div w:id="2022320909">
              <w:marLeft w:val="0"/>
              <w:marRight w:val="0"/>
              <w:marTop w:val="0"/>
              <w:marBottom w:val="0"/>
              <w:divBdr>
                <w:top w:val="none" w:sz="0" w:space="0" w:color="auto"/>
                <w:left w:val="none" w:sz="0" w:space="0" w:color="auto"/>
                <w:bottom w:val="none" w:sz="0" w:space="0" w:color="auto"/>
                <w:right w:val="none" w:sz="0" w:space="0" w:color="auto"/>
              </w:divBdr>
              <w:divsChild>
                <w:div w:id="2013213673">
                  <w:marLeft w:val="0"/>
                  <w:marRight w:val="0"/>
                  <w:marTop w:val="0"/>
                  <w:marBottom w:val="0"/>
                  <w:divBdr>
                    <w:top w:val="none" w:sz="0" w:space="0" w:color="auto"/>
                    <w:left w:val="none" w:sz="0" w:space="0" w:color="auto"/>
                    <w:bottom w:val="none" w:sz="0" w:space="0" w:color="auto"/>
                    <w:right w:val="none" w:sz="0" w:space="0" w:color="auto"/>
                  </w:divBdr>
                  <w:divsChild>
                    <w:div w:id="12561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0785">
              <w:marLeft w:val="0"/>
              <w:marRight w:val="0"/>
              <w:marTop w:val="0"/>
              <w:marBottom w:val="0"/>
              <w:divBdr>
                <w:top w:val="none" w:sz="0" w:space="0" w:color="auto"/>
                <w:left w:val="none" w:sz="0" w:space="0" w:color="auto"/>
                <w:bottom w:val="none" w:sz="0" w:space="0" w:color="auto"/>
                <w:right w:val="none" w:sz="0" w:space="0" w:color="auto"/>
              </w:divBdr>
            </w:div>
          </w:divsChild>
        </w:div>
        <w:div w:id="1492990295">
          <w:marLeft w:val="0"/>
          <w:marRight w:val="0"/>
          <w:marTop w:val="0"/>
          <w:marBottom w:val="0"/>
          <w:divBdr>
            <w:top w:val="none" w:sz="0" w:space="0" w:color="auto"/>
            <w:left w:val="none" w:sz="0" w:space="0" w:color="auto"/>
            <w:bottom w:val="none" w:sz="0" w:space="0" w:color="auto"/>
            <w:right w:val="none" w:sz="0" w:space="0" w:color="auto"/>
          </w:divBdr>
          <w:divsChild>
            <w:div w:id="1802646510">
              <w:marLeft w:val="0"/>
              <w:marRight w:val="0"/>
              <w:marTop w:val="0"/>
              <w:marBottom w:val="0"/>
              <w:divBdr>
                <w:top w:val="none" w:sz="0" w:space="0" w:color="auto"/>
                <w:left w:val="none" w:sz="0" w:space="0" w:color="auto"/>
                <w:bottom w:val="none" w:sz="0" w:space="0" w:color="auto"/>
                <w:right w:val="none" w:sz="0" w:space="0" w:color="auto"/>
              </w:divBdr>
            </w:div>
            <w:div w:id="960526603">
              <w:marLeft w:val="0"/>
              <w:marRight w:val="0"/>
              <w:marTop w:val="0"/>
              <w:marBottom w:val="0"/>
              <w:divBdr>
                <w:top w:val="none" w:sz="0" w:space="0" w:color="auto"/>
                <w:left w:val="none" w:sz="0" w:space="0" w:color="auto"/>
                <w:bottom w:val="none" w:sz="0" w:space="0" w:color="auto"/>
                <w:right w:val="none" w:sz="0" w:space="0" w:color="auto"/>
              </w:divBdr>
              <w:divsChild>
                <w:div w:id="771366475">
                  <w:marLeft w:val="0"/>
                  <w:marRight w:val="0"/>
                  <w:marTop w:val="0"/>
                  <w:marBottom w:val="0"/>
                  <w:divBdr>
                    <w:top w:val="none" w:sz="0" w:space="0" w:color="auto"/>
                    <w:left w:val="none" w:sz="0" w:space="0" w:color="auto"/>
                    <w:bottom w:val="none" w:sz="0" w:space="0" w:color="auto"/>
                    <w:right w:val="none" w:sz="0" w:space="0" w:color="auto"/>
                  </w:divBdr>
                  <w:divsChild>
                    <w:div w:id="9214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3295">
              <w:marLeft w:val="0"/>
              <w:marRight w:val="0"/>
              <w:marTop w:val="0"/>
              <w:marBottom w:val="0"/>
              <w:divBdr>
                <w:top w:val="none" w:sz="0" w:space="0" w:color="auto"/>
                <w:left w:val="none" w:sz="0" w:space="0" w:color="auto"/>
                <w:bottom w:val="none" w:sz="0" w:space="0" w:color="auto"/>
                <w:right w:val="none" w:sz="0" w:space="0" w:color="auto"/>
              </w:divBdr>
            </w:div>
          </w:divsChild>
        </w:div>
        <w:div w:id="130171604">
          <w:marLeft w:val="0"/>
          <w:marRight w:val="0"/>
          <w:marTop w:val="0"/>
          <w:marBottom w:val="0"/>
          <w:divBdr>
            <w:top w:val="none" w:sz="0" w:space="0" w:color="auto"/>
            <w:left w:val="none" w:sz="0" w:space="0" w:color="auto"/>
            <w:bottom w:val="none" w:sz="0" w:space="0" w:color="auto"/>
            <w:right w:val="none" w:sz="0" w:space="0" w:color="auto"/>
          </w:divBdr>
          <w:divsChild>
            <w:div w:id="1471971000">
              <w:marLeft w:val="0"/>
              <w:marRight w:val="0"/>
              <w:marTop w:val="0"/>
              <w:marBottom w:val="0"/>
              <w:divBdr>
                <w:top w:val="none" w:sz="0" w:space="0" w:color="auto"/>
                <w:left w:val="none" w:sz="0" w:space="0" w:color="auto"/>
                <w:bottom w:val="none" w:sz="0" w:space="0" w:color="auto"/>
                <w:right w:val="none" w:sz="0" w:space="0" w:color="auto"/>
              </w:divBdr>
            </w:div>
            <w:div w:id="499657415">
              <w:marLeft w:val="0"/>
              <w:marRight w:val="0"/>
              <w:marTop w:val="0"/>
              <w:marBottom w:val="0"/>
              <w:divBdr>
                <w:top w:val="none" w:sz="0" w:space="0" w:color="auto"/>
                <w:left w:val="none" w:sz="0" w:space="0" w:color="auto"/>
                <w:bottom w:val="none" w:sz="0" w:space="0" w:color="auto"/>
                <w:right w:val="none" w:sz="0" w:space="0" w:color="auto"/>
              </w:divBdr>
              <w:divsChild>
                <w:div w:id="442530101">
                  <w:marLeft w:val="0"/>
                  <w:marRight w:val="0"/>
                  <w:marTop w:val="0"/>
                  <w:marBottom w:val="0"/>
                  <w:divBdr>
                    <w:top w:val="none" w:sz="0" w:space="0" w:color="auto"/>
                    <w:left w:val="none" w:sz="0" w:space="0" w:color="auto"/>
                    <w:bottom w:val="none" w:sz="0" w:space="0" w:color="auto"/>
                    <w:right w:val="none" w:sz="0" w:space="0" w:color="auto"/>
                  </w:divBdr>
                  <w:divsChild>
                    <w:div w:id="3767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5142">
              <w:marLeft w:val="0"/>
              <w:marRight w:val="0"/>
              <w:marTop w:val="0"/>
              <w:marBottom w:val="0"/>
              <w:divBdr>
                <w:top w:val="none" w:sz="0" w:space="0" w:color="auto"/>
                <w:left w:val="none" w:sz="0" w:space="0" w:color="auto"/>
                <w:bottom w:val="none" w:sz="0" w:space="0" w:color="auto"/>
                <w:right w:val="none" w:sz="0" w:space="0" w:color="auto"/>
              </w:divBdr>
            </w:div>
          </w:divsChild>
        </w:div>
        <w:div w:id="1161701463">
          <w:marLeft w:val="0"/>
          <w:marRight w:val="0"/>
          <w:marTop w:val="0"/>
          <w:marBottom w:val="0"/>
          <w:divBdr>
            <w:top w:val="none" w:sz="0" w:space="0" w:color="auto"/>
            <w:left w:val="none" w:sz="0" w:space="0" w:color="auto"/>
            <w:bottom w:val="none" w:sz="0" w:space="0" w:color="auto"/>
            <w:right w:val="none" w:sz="0" w:space="0" w:color="auto"/>
          </w:divBdr>
          <w:divsChild>
            <w:div w:id="1327437325">
              <w:marLeft w:val="0"/>
              <w:marRight w:val="0"/>
              <w:marTop w:val="0"/>
              <w:marBottom w:val="0"/>
              <w:divBdr>
                <w:top w:val="none" w:sz="0" w:space="0" w:color="auto"/>
                <w:left w:val="none" w:sz="0" w:space="0" w:color="auto"/>
                <w:bottom w:val="none" w:sz="0" w:space="0" w:color="auto"/>
                <w:right w:val="none" w:sz="0" w:space="0" w:color="auto"/>
              </w:divBdr>
            </w:div>
            <w:div w:id="128716334">
              <w:marLeft w:val="0"/>
              <w:marRight w:val="0"/>
              <w:marTop w:val="0"/>
              <w:marBottom w:val="0"/>
              <w:divBdr>
                <w:top w:val="none" w:sz="0" w:space="0" w:color="auto"/>
                <w:left w:val="none" w:sz="0" w:space="0" w:color="auto"/>
                <w:bottom w:val="none" w:sz="0" w:space="0" w:color="auto"/>
                <w:right w:val="none" w:sz="0" w:space="0" w:color="auto"/>
              </w:divBdr>
              <w:divsChild>
                <w:div w:id="1041440900">
                  <w:marLeft w:val="0"/>
                  <w:marRight w:val="0"/>
                  <w:marTop w:val="0"/>
                  <w:marBottom w:val="0"/>
                  <w:divBdr>
                    <w:top w:val="none" w:sz="0" w:space="0" w:color="auto"/>
                    <w:left w:val="none" w:sz="0" w:space="0" w:color="auto"/>
                    <w:bottom w:val="none" w:sz="0" w:space="0" w:color="auto"/>
                    <w:right w:val="none" w:sz="0" w:space="0" w:color="auto"/>
                  </w:divBdr>
                  <w:divsChild>
                    <w:div w:id="3029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453">
              <w:marLeft w:val="0"/>
              <w:marRight w:val="0"/>
              <w:marTop w:val="0"/>
              <w:marBottom w:val="0"/>
              <w:divBdr>
                <w:top w:val="none" w:sz="0" w:space="0" w:color="auto"/>
                <w:left w:val="none" w:sz="0" w:space="0" w:color="auto"/>
                <w:bottom w:val="none" w:sz="0" w:space="0" w:color="auto"/>
                <w:right w:val="none" w:sz="0" w:space="0" w:color="auto"/>
              </w:divBdr>
            </w:div>
          </w:divsChild>
        </w:div>
        <w:div w:id="54502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113470">
          <w:marLeft w:val="0"/>
          <w:marRight w:val="0"/>
          <w:marTop w:val="0"/>
          <w:marBottom w:val="0"/>
          <w:divBdr>
            <w:top w:val="none" w:sz="0" w:space="0" w:color="auto"/>
            <w:left w:val="none" w:sz="0" w:space="0" w:color="auto"/>
            <w:bottom w:val="none" w:sz="0" w:space="0" w:color="auto"/>
            <w:right w:val="none" w:sz="0" w:space="0" w:color="auto"/>
          </w:divBdr>
          <w:divsChild>
            <w:div w:id="1612972208">
              <w:marLeft w:val="0"/>
              <w:marRight w:val="0"/>
              <w:marTop w:val="0"/>
              <w:marBottom w:val="0"/>
              <w:divBdr>
                <w:top w:val="none" w:sz="0" w:space="0" w:color="auto"/>
                <w:left w:val="none" w:sz="0" w:space="0" w:color="auto"/>
                <w:bottom w:val="none" w:sz="0" w:space="0" w:color="auto"/>
                <w:right w:val="none" w:sz="0" w:space="0" w:color="auto"/>
              </w:divBdr>
            </w:div>
            <w:div w:id="1484463521">
              <w:marLeft w:val="0"/>
              <w:marRight w:val="0"/>
              <w:marTop w:val="0"/>
              <w:marBottom w:val="0"/>
              <w:divBdr>
                <w:top w:val="none" w:sz="0" w:space="0" w:color="auto"/>
                <w:left w:val="none" w:sz="0" w:space="0" w:color="auto"/>
                <w:bottom w:val="none" w:sz="0" w:space="0" w:color="auto"/>
                <w:right w:val="none" w:sz="0" w:space="0" w:color="auto"/>
              </w:divBdr>
              <w:divsChild>
                <w:div w:id="2094007232">
                  <w:marLeft w:val="0"/>
                  <w:marRight w:val="0"/>
                  <w:marTop w:val="0"/>
                  <w:marBottom w:val="0"/>
                  <w:divBdr>
                    <w:top w:val="none" w:sz="0" w:space="0" w:color="auto"/>
                    <w:left w:val="none" w:sz="0" w:space="0" w:color="auto"/>
                    <w:bottom w:val="none" w:sz="0" w:space="0" w:color="auto"/>
                    <w:right w:val="none" w:sz="0" w:space="0" w:color="auto"/>
                  </w:divBdr>
                  <w:divsChild>
                    <w:div w:id="1783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3851">
              <w:marLeft w:val="0"/>
              <w:marRight w:val="0"/>
              <w:marTop w:val="0"/>
              <w:marBottom w:val="0"/>
              <w:divBdr>
                <w:top w:val="none" w:sz="0" w:space="0" w:color="auto"/>
                <w:left w:val="none" w:sz="0" w:space="0" w:color="auto"/>
                <w:bottom w:val="none" w:sz="0" w:space="0" w:color="auto"/>
                <w:right w:val="none" w:sz="0" w:space="0" w:color="auto"/>
              </w:divBdr>
            </w:div>
          </w:divsChild>
        </w:div>
        <w:div w:id="407657644">
          <w:marLeft w:val="0"/>
          <w:marRight w:val="0"/>
          <w:marTop w:val="0"/>
          <w:marBottom w:val="0"/>
          <w:divBdr>
            <w:top w:val="none" w:sz="0" w:space="0" w:color="auto"/>
            <w:left w:val="none" w:sz="0" w:space="0" w:color="auto"/>
            <w:bottom w:val="none" w:sz="0" w:space="0" w:color="auto"/>
            <w:right w:val="none" w:sz="0" w:space="0" w:color="auto"/>
          </w:divBdr>
          <w:divsChild>
            <w:div w:id="1779255651">
              <w:marLeft w:val="0"/>
              <w:marRight w:val="0"/>
              <w:marTop w:val="0"/>
              <w:marBottom w:val="0"/>
              <w:divBdr>
                <w:top w:val="none" w:sz="0" w:space="0" w:color="auto"/>
                <w:left w:val="none" w:sz="0" w:space="0" w:color="auto"/>
                <w:bottom w:val="none" w:sz="0" w:space="0" w:color="auto"/>
                <w:right w:val="none" w:sz="0" w:space="0" w:color="auto"/>
              </w:divBdr>
            </w:div>
            <w:div w:id="693654972">
              <w:marLeft w:val="0"/>
              <w:marRight w:val="0"/>
              <w:marTop w:val="0"/>
              <w:marBottom w:val="0"/>
              <w:divBdr>
                <w:top w:val="none" w:sz="0" w:space="0" w:color="auto"/>
                <w:left w:val="none" w:sz="0" w:space="0" w:color="auto"/>
                <w:bottom w:val="none" w:sz="0" w:space="0" w:color="auto"/>
                <w:right w:val="none" w:sz="0" w:space="0" w:color="auto"/>
              </w:divBdr>
              <w:divsChild>
                <w:div w:id="941229307">
                  <w:marLeft w:val="0"/>
                  <w:marRight w:val="0"/>
                  <w:marTop w:val="0"/>
                  <w:marBottom w:val="0"/>
                  <w:divBdr>
                    <w:top w:val="none" w:sz="0" w:space="0" w:color="auto"/>
                    <w:left w:val="none" w:sz="0" w:space="0" w:color="auto"/>
                    <w:bottom w:val="none" w:sz="0" w:space="0" w:color="auto"/>
                    <w:right w:val="none" w:sz="0" w:space="0" w:color="auto"/>
                  </w:divBdr>
                  <w:divsChild>
                    <w:div w:id="1832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482">
      <w:bodyDiv w:val="1"/>
      <w:marLeft w:val="0"/>
      <w:marRight w:val="0"/>
      <w:marTop w:val="0"/>
      <w:marBottom w:val="0"/>
      <w:divBdr>
        <w:top w:val="none" w:sz="0" w:space="0" w:color="auto"/>
        <w:left w:val="none" w:sz="0" w:space="0" w:color="auto"/>
        <w:bottom w:val="none" w:sz="0" w:space="0" w:color="auto"/>
        <w:right w:val="none" w:sz="0" w:space="0" w:color="auto"/>
      </w:divBdr>
      <w:divsChild>
        <w:div w:id="457529049">
          <w:marLeft w:val="0"/>
          <w:marRight w:val="0"/>
          <w:marTop w:val="0"/>
          <w:marBottom w:val="0"/>
          <w:divBdr>
            <w:top w:val="none" w:sz="0" w:space="0" w:color="auto"/>
            <w:left w:val="none" w:sz="0" w:space="0" w:color="auto"/>
            <w:bottom w:val="none" w:sz="0" w:space="0" w:color="auto"/>
            <w:right w:val="none" w:sz="0" w:space="0" w:color="auto"/>
          </w:divBdr>
          <w:divsChild>
            <w:div w:id="9966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758">
      <w:bodyDiv w:val="1"/>
      <w:marLeft w:val="0"/>
      <w:marRight w:val="0"/>
      <w:marTop w:val="0"/>
      <w:marBottom w:val="0"/>
      <w:divBdr>
        <w:top w:val="none" w:sz="0" w:space="0" w:color="auto"/>
        <w:left w:val="none" w:sz="0" w:space="0" w:color="auto"/>
        <w:bottom w:val="none" w:sz="0" w:space="0" w:color="auto"/>
        <w:right w:val="none" w:sz="0" w:space="0" w:color="auto"/>
      </w:divBdr>
      <w:divsChild>
        <w:div w:id="973799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596701">
          <w:marLeft w:val="0"/>
          <w:marRight w:val="0"/>
          <w:marTop w:val="0"/>
          <w:marBottom w:val="0"/>
          <w:divBdr>
            <w:top w:val="none" w:sz="0" w:space="0" w:color="auto"/>
            <w:left w:val="none" w:sz="0" w:space="0" w:color="auto"/>
            <w:bottom w:val="none" w:sz="0" w:space="0" w:color="auto"/>
            <w:right w:val="none" w:sz="0" w:space="0" w:color="auto"/>
          </w:divBdr>
          <w:divsChild>
            <w:div w:id="315570880">
              <w:marLeft w:val="0"/>
              <w:marRight w:val="0"/>
              <w:marTop w:val="0"/>
              <w:marBottom w:val="0"/>
              <w:divBdr>
                <w:top w:val="none" w:sz="0" w:space="0" w:color="auto"/>
                <w:left w:val="none" w:sz="0" w:space="0" w:color="auto"/>
                <w:bottom w:val="none" w:sz="0" w:space="0" w:color="auto"/>
                <w:right w:val="none" w:sz="0" w:space="0" w:color="auto"/>
              </w:divBdr>
            </w:div>
            <w:div w:id="1765757833">
              <w:marLeft w:val="0"/>
              <w:marRight w:val="0"/>
              <w:marTop w:val="0"/>
              <w:marBottom w:val="0"/>
              <w:divBdr>
                <w:top w:val="none" w:sz="0" w:space="0" w:color="auto"/>
                <w:left w:val="none" w:sz="0" w:space="0" w:color="auto"/>
                <w:bottom w:val="none" w:sz="0" w:space="0" w:color="auto"/>
                <w:right w:val="none" w:sz="0" w:space="0" w:color="auto"/>
              </w:divBdr>
              <w:divsChild>
                <w:div w:id="1550800464">
                  <w:marLeft w:val="0"/>
                  <w:marRight w:val="0"/>
                  <w:marTop w:val="0"/>
                  <w:marBottom w:val="0"/>
                  <w:divBdr>
                    <w:top w:val="none" w:sz="0" w:space="0" w:color="auto"/>
                    <w:left w:val="none" w:sz="0" w:space="0" w:color="auto"/>
                    <w:bottom w:val="none" w:sz="0" w:space="0" w:color="auto"/>
                    <w:right w:val="none" w:sz="0" w:space="0" w:color="auto"/>
                  </w:divBdr>
                  <w:divsChild>
                    <w:div w:id="16469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4640">
              <w:marLeft w:val="0"/>
              <w:marRight w:val="0"/>
              <w:marTop w:val="0"/>
              <w:marBottom w:val="0"/>
              <w:divBdr>
                <w:top w:val="none" w:sz="0" w:space="0" w:color="auto"/>
                <w:left w:val="none" w:sz="0" w:space="0" w:color="auto"/>
                <w:bottom w:val="none" w:sz="0" w:space="0" w:color="auto"/>
                <w:right w:val="none" w:sz="0" w:space="0" w:color="auto"/>
              </w:divBdr>
            </w:div>
          </w:divsChild>
        </w:div>
        <w:div w:id="1913543779">
          <w:marLeft w:val="0"/>
          <w:marRight w:val="0"/>
          <w:marTop w:val="0"/>
          <w:marBottom w:val="0"/>
          <w:divBdr>
            <w:top w:val="none" w:sz="0" w:space="0" w:color="auto"/>
            <w:left w:val="none" w:sz="0" w:space="0" w:color="auto"/>
            <w:bottom w:val="none" w:sz="0" w:space="0" w:color="auto"/>
            <w:right w:val="none" w:sz="0" w:space="0" w:color="auto"/>
          </w:divBdr>
          <w:divsChild>
            <w:div w:id="1277832734">
              <w:marLeft w:val="0"/>
              <w:marRight w:val="0"/>
              <w:marTop w:val="0"/>
              <w:marBottom w:val="0"/>
              <w:divBdr>
                <w:top w:val="none" w:sz="0" w:space="0" w:color="auto"/>
                <w:left w:val="none" w:sz="0" w:space="0" w:color="auto"/>
                <w:bottom w:val="none" w:sz="0" w:space="0" w:color="auto"/>
                <w:right w:val="none" w:sz="0" w:space="0" w:color="auto"/>
              </w:divBdr>
            </w:div>
            <w:div w:id="893127574">
              <w:marLeft w:val="0"/>
              <w:marRight w:val="0"/>
              <w:marTop w:val="0"/>
              <w:marBottom w:val="0"/>
              <w:divBdr>
                <w:top w:val="none" w:sz="0" w:space="0" w:color="auto"/>
                <w:left w:val="none" w:sz="0" w:space="0" w:color="auto"/>
                <w:bottom w:val="none" w:sz="0" w:space="0" w:color="auto"/>
                <w:right w:val="none" w:sz="0" w:space="0" w:color="auto"/>
              </w:divBdr>
              <w:divsChild>
                <w:div w:id="981618485">
                  <w:marLeft w:val="0"/>
                  <w:marRight w:val="0"/>
                  <w:marTop w:val="0"/>
                  <w:marBottom w:val="0"/>
                  <w:divBdr>
                    <w:top w:val="none" w:sz="0" w:space="0" w:color="auto"/>
                    <w:left w:val="none" w:sz="0" w:space="0" w:color="auto"/>
                    <w:bottom w:val="none" w:sz="0" w:space="0" w:color="auto"/>
                    <w:right w:val="none" w:sz="0" w:space="0" w:color="auto"/>
                  </w:divBdr>
                  <w:divsChild>
                    <w:div w:id="14116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555">
              <w:marLeft w:val="0"/>
              <w:marRight w:val="0"/>
              <w:marTop w:val="0"/>
              <w:marBottom w:val="0"/>
              <w:divBdr>
                <w:top w:val="none" w:sz="0" w:space="0" w:color="auto"/>
                <w:left w:val="none" w:sz="0" w:space="0" w:color="auto"/>
                <w:bottom w:val="none" w:sz="0" w:space="0" w:color="auto"/>
                <w:right w:val="none" w:sz="0" w:space="0" w:color="auto"/>
              </w:divBdr>
            </w:div>
          </w:divsChild>
        </w:div>
        <w:div w:id="52704935">
          <w:marLeft w:val="0"/>
          <w:marRight w:val="0"/>
          <w:marTop w:val="0"/>
          <w:marBottom w:val="0"/>
          <w:divBdr>
            <w:top w:val="none" w:sz="0" w:space="0" w:color="auto"/>
            <w:left w:val="none" w:sz="0" w:space="0" w:color="auto"/>
            <w:bottom w:val="none" w:sz="0" w:space="0" w:color="auto"/>
            <w:right w:val="none" w:sz="0" w:space="0" w:color="auto"/>
          </w:divBdr>
          <w:divsChild>
            <w:div w:id="1906256587">
              <w:marLeft w:val="0"/>
              <w:marRight w:val="0"/>
              <w:marTop w:val="0"/>
              <w:marBottom w:val="0"/>
              <w:divBdr>
                <w:top w:val="none" w:sz="0" w:space="0" w:color="auto"/>
                <w:left w:val="none" w:sz="0" w:space="0" w:color="auto"/>
                <w:bottom w:val="none" w:sz="0" w:space="0" w:color="auto"/>
                <w:right w:val="none" w:sz="0" w:space="0" w:color="auto"/>
              </w:divBdr>
            </w:div>
            <w:div w:id="1800226156">
              <w:marLeft w:val="0"/>
              <w:marRight w:val="0"/>
              <w:marTop w:val="0"/>
              <w:marBottom w:val="0"/>
              <w:divBdr>
                <w:top w:val="none" w:sz="0" w:space="0" w:color="auto"/>
                <w:left w:val="none" w:sz="0" w:space="0" w:color="auto"/>
                <w:bottom w:val="none" w:sz="0" w:space="0" w:color="auto"/>
                <w:right w:val="none" w:sz="0" w:space="0" w:color="auto"/>
              </w:divBdr>
              <w:divsChild>
                <w:div w:id="460343724">
                  <w:marLeft w:val="0"/>
                  <w:marRight w:val="0"/>
                  <w:marTop w:val="0"/>
                  <w:marBottom w:val="0"/>
                  <w:divBdr>
                    <w:top w:val="none" w:sz="0" w:space="0" w:color="auto"/>
                    <w:left w:val="none" w:sz="0" w:space="0" w:color="auto"/>
                    <w:bottom w:val="none" w:sz="0" w:space="0" w:color="auto"/>
                    <w:right w:val="none" w:sz="0" w:space="0" w:color="auto"/>
                  </w:divBdr>
                  <w:divsChild>
                    <w:div w:id="8183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615">
              <w:marLeft w:val="0"/>
              <w:marRight w:val="0"/>
              <w:marTop w:val="0"/>
              <w:marBottom w:val="0"/>
              <w:divBdr>
                <w:top w:val="none" w:sz="0" w:space="0" w:color="auto"/>
                <w:left w:val="none" w:sz="0" w:space="0" w:color="auto"/>
                <w:bottom w:val="none" w:sz="0" w:space="0" w:color="auto"/>
                <w:right w:val="none" w:sz="0" w:space="0" w:color="auto"/>
              </w:divBdr>
            </w:div>
          </w:divsChild>
        </w:div>
        <w:div w:id="1333608657">
          <w:marLeft w:val="0"/>
          <w:marRight w:val="0"/>
          <w:marTop w:val="0"/>
          <w:marBottom w:val="0"/>
          <w:divBdr>
            <w:top w:val="none" w:sz="0" w:space="0" w:color="auto"/>
            <w:left w:val="none" w:sz="0" w:space="0" w:color="auto"/>
            <w:bottom w:val="none" w:sz="0" w:space="0" w:color="auto"/>
            <w:right w:val="none" w:sz="0" w:space="0" w:color="auto"/>
          </w:divBdr>
          <w:divsChild>
            <w:div w:id="1249581719">
              <w:marLeft w:val="0"/>
              <w:marRight w:val="0"/>
              <w:marTop w:val="0"/>
              <w:marBottom w:val="0"/>
              <w:divBdr>
                <w:top w:val="none" w:sz="0" w:space="0" w:color="auto"/>
                <w:left w:val="none" w:sz="0" w:space="0" w:color="auto"/>
                <w:bottom w:val="none" w:sz="0" w:space="0" w:color="auto"/>
                <w:right w:val="none" w:sz="0" w:space="0" w:color="auto"/>
              </w:divBdr>
            </w:div>
            <w:div w:id="84109085">
              <w:marLeft w:val="0"/>
              <w:marRight w:val="0"/>
              <w:marTop w:val="0"/>
              <w:marBottom w:val="0"/>
              <w:divBdr>
                <w:top w:val="none" w:sz="0" w:space="0" w:color="auto"/>
                <w:left w:val="none" w:sz="0" w:space="0" w:color="auto"/>
                <w:bottom w:val="none" w:sz="0" w:space="0" w:color="auto"/>
                <w:right w:val="none" w:sz="0" w:space="0" w:color="auto"/>
              </w:divBdr>
              <w:divsChild>
                <w:div w:id="841089688">
                  <w:marLeft w:val="0"/>
                  <w:marRight w:val="0"/>
                  <w:marTop w:val="0"/>
                  <w:marBottom w:val="0"/>
                  <w:divBdr>
                    <w:top w:val="none" w:sz="0" w:space="0" w:color="auto"/>
                    <w:left w:val="none" w:sz="0" w:space="0" w:color="auto"/>
                    <w:bottom w:val="none" w:sz="0" w:space="0" w:color="auto"/>
                    <w:right w:val="none" w:sz="0" w:space="0" w:color="auto"/>
                  </w:divBdr>
                  <w:divsChild>
                    <w:div w:id="4339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67154">
              <w:marLeft w:val="0"/>
              <w:marRight w:val="0"/>
              <w:marTop w:val="0"/>
              <w:marBottom w:val="0"/>
              <w:divBdr>
                <w:top w:val="none" w:sz="0" w:space="0" w:color="auto"/>
                <w:left w:val="none" w:sz="0" w:space="0" w:color="auto"/>
                <w:bottom w:val="none" w:sz="0" w:space="0" w:color="auto"/>
                <w:right w:val="none" w:sz="0" w:space="0" w:color="auto"/>
              </w:divBdr>
            </w:div>
          </w:divsChild>
        </w:div>
        <w:div w:id="1533806171">
          <w:marLeft w:val="0"/>
          <w:marRight w:val="0"/>
          <w:marTop w:val="0"/>
          <w:marBottom w:val="0"/>
          <w:divBdr>
            <w:top w:val="none" w:sz="0" w:space="0" w:color="auto"/>
            <w:left w:val="none" w:sz="0" w:space="0" w:color="auto"/>
            <w:bottom w:val="none" w:sz="0" w:space="0" w:color="auto"/>
            <w:right w:val="none" w:sz="0" w:space="0" w:color="auto"/>
          </w:divBdr>
          <w:divsChild>
            <w:div w:id="973098136">
              <w:marLeft w:val="0"/>
              <w:marRight w:val="0"/>
              <w:marTop w:val="0"/>
              <w:marBottom w:val="0"/>
              <w:divBdr>
                <w:top w:val="none" w:sz="0" w:space="0" w:color="auto"/>
                <w:left w:val="none" w:sz="0" w:space="0" w:color="auto"/>
                <w:bottom w:val="none" w:sz="0" w:space="0" w:color="auto"/>
                <w:right w:val="none" w:sz="0" w:space="0" w:color="auto"/>
              </w:divBdr>
            </w:div>
            <w:div w:id="457648304">
              <w:marLeft w:val="0"/>
              <w:marRight w:val="0"/>
              <w:marTop w:val="0"/>
              <w:marBottom w:val="0"/>
              <w:divBdr>
                <w:top w:val="none" w:sz="0" w:space="0" w:color="auto"/>
                <w:left w:val="none" w:sz="0" w:space="0" w:color="auto"/>
                <w:bottom w:val="none" w:sz="0" w:space="0" w:color="auto"/>
                <w:right w:val="none" w:sz="0" w:space="0" w:color="auto"/>
              </w:divBdr>
              <w:divsChild>
                <w:div w:id="150295135">
                  <w:marLeft w:val="0"/>
                  <w:marRight w:val="0"/>
                  <w:marTop w:val="0"/>
                  <w:marBottom w:val="0"/>
                  <w:divBdr>
                    <w:top w:val="none" w:sz="0" w:space="0" w:color="auto"/>
                    <w:left w:val="none" w:sz="0" w:space="0" w:color="auto"/>
                    <w:bottom w:val="none" w:sz="0" w:space="0" w:color="auto"/>
                    <w:right w:val="none" w:sz="0" w:space="0" w:color="auto"/>
                  </w:divBdr>
                  <w:divsChild>
                    <w:div w:id="19416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6205">
      <w:bodyDiv w:val="1"/>
      <w:marLeft w:val="0"/>
      <w:marRight w:val="0"/>
      <w:marTop w:val="0"/>
      <w:marBottom w:val="0"/>
      <w:divBdr>
        <w:top w:val="none" w:sz="0" w:space="0" w:color="auto"/>
        <w:left w:val="none" w:sz="0" w:space="0" w:color="auto"/>
        <w:bottom w:val="none" w:sz="0" w:space="0" w:color="auto"/>
        <w:right w:val="none" w:sz="0" w:space="0" w:color="auto"/>
      </w:divBdr>
      <w:divsChild>
        <w:div w:id="1101414847">
          <w:marLeft w:val="0"/>
          <w:marRight w:val="0"/>
          <w:marTop w:val="0"/>
          <w:marBottom w:val="0"/>
          <w:divBdr>
            <w:top w:val="none" w:sz="0" w:space="0" w:color="auto"/>
            <w:left w:val="none" w:sz="0" w:space="0" w:color="auto"/>
            <w:bottom w:val="none" w:sz="0" w:space="0" w:color="auto"/>
            <w:right w:val="none" w:sz="0" w:space="0" w:color="auto"/>
          </w:divBdr>
          <w:divsChild>
            <w:div w:id="14680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695">
      <w:bodyDiv w:val="1"/>
      <w:marLeft w:val="0"/>
      <w:marRight w:val="0"/>
      <w:marTop w:val="0"/>
      <w:marBottom w:val="0"/>
      <w:divBdr>
        <w:top w:val="none" w:sz="0" w:space="0" w:color="auto"/>
        <w:left w:val="none" w:sz="0" w:space="0" w:color="auto"/>
        <w:bottom w:val="none" w:sz="0" w:space="0" w:color="auto"/>
        <w:right w:val="none" w:sz="0" w:space="0" w:color="auto"/>
      </w:divBdr>
      <w:divsChild>
        <w:div w:id="1672683289">
          <w:marLeft w:val="0"/>
          <w:marRight w:val="0"/>
          <w:marTop w:val="0"/>
          <w:marBottom w:val="0"/>
          <w:divBdr>
            <w:top w:val="none" w:sz="0" w:space="0" w:color="auto"/>
            <w:left w:val="none" w:sz="0" w:space="0" w:color="auto"/>
            <w:bottom w:val="none" w:sz="0" w:space="0" w:color="auto"/>
            <w:right w:val="none" w:sz="0" w:space="0" w:color="auto"/>
          </w:divBdr>
          <w:divsChild>
            <w:div w:id="1783383397">
              <w:marLeft w:val="0"/>
              <w:marRight w:val="0"/>
              <w:marTop w:val="0"/>
              <w:marBottom w:val="0"/>
              <w:divBdr>
                <w:top w:val="none" w:sz="0" w:space="0" w:color="auto"/>
                <w:left w:val="none" w:sz="0" w:space="0" w:color="auto"/>
                <w:bottom w:val="none" w:sz="0" w:space="0" w:color="auto"/>
                <w:right w:val="none" w:sz="0" w:space="0" w:color="auto"/>
              </w:divBdr>
            </w:div>
            <w:div w:id="1322545036">
              <w:marLeft w:val="0"/>
              <w:marRight w:val="0"/>
              <w:marTop w:val="0"/>
              <w:marBottom w:val="0"/>
              <w:divBdr>
                <w:top w:val="none" w:sz="0" w:space="0" w:color="auto"/>
                <w:left w:val="none" w:sz="0" w:space="0" w:color="auto"/>
                <w:bottom w:val="none" w:sz="0" w:space="0" w:color="auto"/>
                <w:right w:val="none" w:sz="0" w:space="0" w:color="auto"/>
              </w:divBdr>
              <w:divsChild>
                <w:div w:id="711727972">
                  <w:marLeft w:val="0"/>
                  <w:marRight w:val="0"/>
                  <w:marTop w:val="0"/>
                  <w:marBottom w:val="0"/>
                  <w:divBdr>
                    <w:top w:val="none" w:sz="0" w:space="0" w:color="auto"/>
                    <w:left w:val="none" w:sz="0" w:space="0" w:color="auto"/>
                    <w:bottom w:val="none" w:sz="0" w:space="0" w:color="auto"/>
                    <w:right w:val="none" w:sz="0" w:space="0" w:color="auto"/>
                  </w:divBdr>
                  <w:divsChild>
                    <w:div w:id="12428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146">
              <w:marLeft w:val="0"/>
              <w:marRight w:val="0"/>
              <w:marTop w:val="0"/>
              <w:marBottom w:val="0"/>
              <w:divBdr>
                <w:top w:val="none" w:sz="0" w:space="0" w:color="auto"/>
                <w:left w:val="none" w:sz="0" w:space="0" w:color="auto"/>
                <w:bottom w:val="none" w:sz="0" w:space="0" w:color="auto"/>
                <w:right w:val="none" w:sz="0" w:space="0" w:color="auto"/>
              </w:divBdr>
            </w:div>
          </w:divsChild>
        </w:div>
        <w:div w:id="1638299159">
          <w:marLeft w:val="0"/>
          <w:marRight w:val="0"/>
          <w:marTop w:val="0"/>
          <w:marBottom w:val="0"/>
          <w:divBdr>
            <w:top w:val="none" w:sz="0" w:space="0" w:color="auto"/>
            <w:left w:val="none" w:sz="0" w:space="0" w:color="auto"/>
            <w:bottom w:val="none" w:sz="0" w:space="0" w:color="auto"/>
            <w:right w:val="none" w:sz="0" w:space="0" w:color="auto"/>
          </w:divBdr>
          <w:divsChild>
            <w:div w:id="466438020">
              <w:marLeft w:val="0"/>
              <w:marRight w:val="0"/>
              <w:marTop w:val="0"/>
              <w:marBottom w:val="0"/>
              <w:divBdr>
                <w:top w:val="none" w:sz="0" w:space="0" w:color="auto"/>
                <w:left w:val="none" w:sz="0" w:space="0" w:color="auto"/>
                <w:bottom w:val="none" w:sz="0" w:space="0" w:color="auto"/>
                <w:right w:val="none" w:sz="0" w:space="0" w:color="auto"/>
              </w:divBdr>
            </w:div>
            <w:div w:id="583222514">
              <w:marLeft w:val="0"/>
              <w:marRight w:val="0"/>
              <w:marTop w:val="0"/>
              <w:marBottom w:val="0"/>
              <w:divBdr>
                <w:top w:val="none" w:sz="0" w:space="0" w:color="auto"/>
                <w:left w:val="none" w:sz="0" w:space="0" w:color="auto"/>
                <w:bottom w:val="none" w:sz="0" w:space="0" w:color="auto"/>
                <w:right w:val="none" w:sz="0" w:space="0" w:color="auto"/>
              </w:divBdr>
              <w:divsChild>
                <w:div w:id="1579634414">
                  <w:marLeft w:val="0"/>
                  <w:marRight w:val="0"/>
                  <w:marTop w:val="0"/>
                  <w:marBottom w:val="0"/>
                  <w:divBdr>
                    <w:top w:val="none" w:sz="0" w:space="0" w:color="auto"/>
                    <w:left w:val="none" w:sz="0" w:space="0" w:color="auto"/>
                    <w:bottom w:val="none" w:sz="0" w:space="0" w:color="auto"/>
                    <w:right w:val="none" w:sz="0" w:space="0" w:color="auto"/>
                  </w:divBdr>
                  <w:divsChild>
                    <w:div w:id="538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6730">
              <w:marLeft w:val="0"/>
              <w:marRight w:val="0"/>
              <w:marTop w:val="0"/>
              <w:marBottom w:val="0"/>
              <w:divBdr>
                <w:top w:val="none" w:sz="0" w:space="0" w:color="auto"/>
                <w:left w:val="none" w:sz="0" w:space="0" w:color="auto"/>
                <w:bottom w:val="none" w:sz="0" w:space="0" w:color="auto"/>
                <w:right w:val="none" w:sz="0" w:space="0" w:color="auto"/>
              </w:divBdr>
            </w:div>
          </w:divsChild>
        </w:div>
        <w:div w:id="1530022963">
          <w:marLeft w:val="0"/>
          <w:marRight w:val="0"/>
          <w:marTop w:val="0"/>
          <w:marBottom w:val="0"/>
          <w:divBdr>
            <w:top w:val="none" w:sz="0" w:space="0" w:color="auto"/>
            <w:left w:val="none" w:sz="0" w:space="0" w:color="auto"/>
            <w:bottom w:val="none" w:sz="0" w:space="0" w:color="auto"/>
            <w:right w:val="none" w:sz="0" w:space="0" w:color="auto"/>
          </w:divBdr>
          <w:divsChild>
            <w:div w:id="682784982">
              <w:marLeft w:val="0"/>
              <w:marRight w:val="0"/>
              <w:marTop w:val="0"/>
              <w:marBottom w:val="0"/>
              <w:divBdr>
                <w:top w:val="none" w:sz="0" w:space="0" w:color="auto"/>
                <w:left w:val="none" w:sz="0" w:space="0" w:color="auto"/>
                <w:bottom w:val="none" w:sz="0" w:space="0" w:color="auto"/>
                <w:right w:val="none" w:sz="0" w:space="0" w:color="auto"/>
              </w:divBdr>
            </w:div>
            <w:div w:id="2059281682">
              <w:marLeft w:val="0"/>
              <w:marRight w:val="0"/>
              <w:marTop w:val="0"/>
              <w:marBottom w:val="0"/>
              <w:divBdr>
                <w:top w:val="none" w:sz="0" w:space="0" w:color="auto"/>
                <w:left w:val="none" w:sz="0" w:space="0" w:color="auto"/>
                <w:bottom w:val="none" w:sz="0" w:space="0" w:color="auto"/>
                <w:right w:val="none" w:sz="0" w:space="0" w:color="auto"/>
              </w:divBdr>
              <w:divsChild>
                <w:div w:id="1244409065">
                  <w:marLeft w:val="0"/>
                  <w:marRight w:val="0"/>
                  <w:marTop w:val="0"/>
                  <w:marBottom w:val="0"/>
                  <w:divBdr>
                    <w:top w:val="none" w:sz="0" w:space="0" w:color="auto"/>
                    <w:left w:val="none" w:sz="0" w:space="0" w:color="auto"/>
                    <w:bottom w:val="none" w:sz="0" w:space="0" w:color="auto"/>
                    <w:right w:val="none" w:sz="0" w:space="0" w:color="auto"/>
                  </w:divBdr>
                  <w:divsChild>
                    <w:div w:id="11341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0762">
              <w:marLeft w:val="0"/>
              <w:marRight w:val="0"/>
              <w:marTop w:val="0"/>
              <w:marBottom w:val="0"/>
              <w:divBdr>
                <w:top w:val="none" w:sz="0" w:space="0" w:color="auto"/>
                <w:left w:val="none" w:sz="0" w:space="0" w:color="auto"/>
                <w:bottom w:val="none" w:sz="0" w:space="0" w:color="auto"/>
                <w:right w:val="none" w:sz="0" w:space="0" w:color="auto"/>
              </w:divBdr>
            </w:div>
          </w:divsChild>
        </w:div>
        <w:div w:id="10374748">
          <w:marLeft w:val="0"/>
          <w:marRight w:val="0"/>
          <w:marTop w:val="0"/>
          <w:marBottom w:val="0"/>
          <w:divBdr>
            <w:top w:val="none" w:sz="0" w:space="0" w:color="auto"/>
            <w:left w:val="none" w:sz="0" w:space="0" w:color="auto"/>
            <w:bottom w:val="none" w:sz="0" w:space="0" w:color="auto"/>
            <w:right w:val="none" w:sz="0" w:space="0" w:color="auto"/>
          </w:divBdr>
          <w:divsChild>
            <w:div w:id="1865706790">
              <w:marLeft w:val="0"/>
              <w:marRight w:val="0"/>
              <w:marTop w:val="0"/>
              <w:marBottom w:val="0"/>
              <w:divBdr>
                <w:top w:val="none" w:sz="0" w:space="0" w:color="auto"/>
                <w:left w:val="none" w:sz="0" w:space="0" w:color="auto"/>
                <w:bottom w:val="none" w:sz="0" w:space="0" w:color="auto"/>
                <w:right w:val="none" w:sz="0" w:space="0" w:color="auto"/>
              </w:divBdr>
            </w:div>
            <w:div w:id="808981752">
              <w:marLeft w:val="0"/>
              <w:marRight w:val="0"/>
              <w:marTop w:val="0"/>
              <w:marBottom w:val="0"/>
              <w:divBdr>
                <w:top w:val="none" w:sz="0" w:space="0" w:color="auto"/>
                <w:left w:val="none" w:sz="0" w:space="0" w:color="auto"/>
                <w:bottom w:val="none" w:sz="0" w:space="0" w:color="auto"/>
                <w:right w:val="none" w:sz="0" w:space="0" w:color="auto"/>
              </w:divBdr>
              <w:divsChild>
                <w:div w:id="1987974747">
                  <w:marLeft w:val="0"/>
                  <w:marRight w:val="0"/>
                  <w:marTop w:val="0"/>
                  <w:marBottom w:val="0"/>
                  <w:divBdr>
                    <w:top w:val="none" w:sz="0" w:space="0" w:color="auto"/>
                    <w:left w:val="none" w:sz="0" w:space="0" w:color="auto"/>
                    <w:bottom w:val="none" w:sz="0" w:space="0" w:color="auto"/>
                    <w:right w:val="none" w:sz="0" w:space="0" w:color="auto"/>
                  </w:divBdr>
                  <w:divsChild>
                    <w:div w:id="17014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4959">
              <w:marLeft w:val="0"/>
              <w:marRight w:val="0"/>
              <w:marTop w:val="0"/>
              <w:marBottom w:val="0"/>
              <w:divBdr>
                <w:top w:val="none" w:sz="0" w:space="0" w:color="auto"/>
                <w:left w:val="none" w:sz="0" w:space="0" w:color="auto"/>
                <w:bottom w:val="none" w:sz="0" w:space="0" w:color="auto"/>
                <w:right w:val="none" w:sz="0" w:space="0" w:color="auto"/>
              </w:divBdr>
            </w:div>
          </w:divsChild>
        </w:div>
        <w:div w:id="75216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707840">
      <w:bodyDiv w:val="1"/>
      <w:marLeft w:val="0"/>
      <w:marRight w:val="0"/>
      <w:marTop w:val="0"/>
      <w:marBottom w:val="0"/>
      <w:divBdr>
        <w:top w:val="none" w:sz="0" w:space="0" w:color="auto"/>
        <w:left w:val="none" w:sz="0" w:space="0" w:color="auto"/>
        <w:bottom w:val="none" w:sz="0" w:space="0" w:color="auto"/>
        <w:right w:val="none" w:sz="0" w:space="0" w:color="auto"/>
      </w:divBdr>
    </w:div>
    <w:div w:id="1620184939">
      <w:bodyDiv w:val="1"/>
      <w:marLeft w:val="0"/>
      <w:marRight w:val="0"/>
      <w:marTop w:val="0"/>
      <w:marBottom w:val="0"/>
      <w:divBdr>
        <w:top w:val="none" w:sz="0" w:space="0" w:color="auto"/>
        <w:left w:val="none" w:sz="0" w:space="0" w:color="auto"/>
        <w:bottom w:val="none" w:sz="0" w:space="0" w:color="auto"/>
        <w:right w:val="none" w:sz="0" w:space="0" w:color="auto"/>
      </w:divBdr>
    </w:div>
    <w:div w:id="1625188011">
      <w:bodyDiv w:val="1"/>
      <w:marLeft w:val="0"/>
      <w:marRight w:val="0"/>
      <w:marTop w:val="0"/>
      <w:marBottom w:val="0"/>
      <w:divBdr>
        <w:top w:val="none" w:sz="0" w:space="0" w:color="auto"/>
        <w:left w:val="none" w:sz="0" w:space="0" w:color="auto"/>
        <w:bottom w:val="none" w:sz="0" w:space="0" w:color="auto"/>
        <w:right w:val="none" w:sz="0" w:space="0" w:color="auto"/>
      </w:divBdr>
    </w:div>
    <w:div w:id="1694724412">
      <w:bodyDiv w:val="1"/>
      <w:marLeft w:val="0"/>
      <w:marRight w:val="0"/>
      <w:marTop w:val="0"/>
      <w:marBottom w:val="0"/>
      <w:divBdr>
        <w:top w:val="none" w:sz="0" w:space="0" w:color="auto"/>
        <w:left w:val="none" w:sz="0" w:space="0" w:color="auto"/>
        <w:bottom w:val="none" w:sz="0" w:space="0" w:color="auto"/>
        <w:right w:val="none" w:sz="0" w:space="0" w:color="auto"/>
      </w:divBdr>
      <w:divsChild>
        <w:div w:id="675882446">
          <w:marLeft w:val="0"/>
          <w:marRight w:val="0"/>
          <w:marTop w:val="0"/>
          <w:marBottom w:val="0"/>
          <w:divBdr>
            <w:top w:val="none" w:sz="0" w:space="0" w:color="auto"/>
            <w:left w:val="none" w:sz="0" w:space="0" w:color="auto"/>
            <w:bottom w:val="none" w:sz="0" w:space="0" w:color="auto"/>
            <w:right w:val="none" w:sz="0" w:space="0" w:color="auto"/>
          </w:divBdr>
          <w:divsChild>
            <w:div w:id="21295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5605">
      <w:bodyDiv w:val="1"/>
      <w:marLeft w:val="0"/>
      <w:marRight w:val="0"/>
      <w:marTop w:val="0"/>
      <w:marBottom w:val="0"/>
      <w:divBdr>
        <w:top w:val="none" w:sz="0" w:space="0" w:color="auto"/>
        <w:left w:val="none" w:sz="0" w:space="0" w:color="auto"/>
        <w:bottom w:val="none" w:sz="0" w:space="0" w:color="auto"/>
        <w:right w:val="none" w:sz="0" w:space="0" w:color="auto"/>
      </w:divBdr>
      <w:divsChild>
        <w:div w:id="10034199">
          <w:marLeft w:val="0"/>
          <w:marRight w:val="0"/>
          <w:marTop w:val="0"/>
          <w:marBottom w:val="0"/>
          <w:divBdr>
            <w:top w:val="none" w:sz="0" w:space="0" w:color="auto"/>
            <w:left w:val="none" w:sz="0" w:space="0" w:color="auto"/>
            <w:bottom w:val="none" w:sz="0" w:space="0" w:color="auto"/>
            <w:right w:val="none" w:sz="0" w:space="0" w:color="auto"/>
          </w:divBdr>
          <w:divsChild>
            <w:div w:id="2025932623">
              <w:marLeft w:val="0"/>
              <w:marRight w:val="0"/>
              <w:marTop w:val="0"/>
              <w:marBottom w:val="0"/>
              <w:divBdr>
                <w:top w:val="none" w:sz="0" w:space="0" w:color="auto"/>
                <w:left w:val="none" w:sz="0" w:space="0" w:color="auto"/>
                <w:bottom w:val="none" w:sz="0" w:space="0" w:color="auto"/>
                <w:right w:val="none" w:sz="0" w:space="0" w:color="auto"/>
              </w:divBdr>
            </w:div>
            <w:div w:id="1621719851">
              <w:marLeft w:val="0"/>
              <w:marRight w:val="0"/>
              <w:marTop w:val="0"/>
              <w:marBottom w:val="0"/>
              <w:divBdr>
                <w:top w:val="none" w:sz="0" w:space="0" w:color="auto"/>
                <w:left w:val="none" w:sz="0" w:space="0" w:color="auto"/>
                <w:bottom w:val="none" w:sz="0" w:space="0" w:color="auto"/>
                <w:right w:val="none" w:sz="0" w:space="0" w:color="auto"/>
              </w:divBdr>
              <w:divsChild>
                <w:div w:id="1763454782">
                  <w:marLeft w:val="0"/>
                  <w:marRight w:val="0"/>
                  <w:marTop w:val="0"/>
                  <w:marBottom w:val="0"/>
                  <w:divBdr>
                    <w:top w:val="none" w:sz="0" w:space="0" w:color="auto"/>
                    <w:left w:val="none" w:sz="0" w:space="0" w:color="auto"/>
                    <w:bottom w:val="none" w:sz="0" w:space="0" w:color="auto"/>
                    <w:right w:val="none" w:sz="0" w:space="0" w:color="auto"/>
                  </w:divBdr>
                  <w:divsChild>
                    <w:div w:id="8808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781">
              <w:marLeft w:val="0"/>
              <w:marRight w:val="0"/>
              <w:marTop w:val="0"/>
              <w:marBottom w:val="0"/>
              <w:divBdr>
                <w:top w:val="none" w:sz="0" w:space="0" w:color="auto"/>
                <w:left w:val="none" w:sz="0" w:space="0" w:color="auto"/>
                <w:bottom w:val="none" w:sz="0" w:space="0" w:color="auto"/>
                <w:right w:val="none" w:sz="0" w:space="0" w:color="auto"/>
              </w:divBdr>
            </w:div>
          </w:divsChild>
        </w:div>
        <w:div w:id="285816884">
          <w:marLeft w:val="0"/>
          <w:marRight w:val="0"/>
          <w:marTop w:val="0"/>
          <w:marBottom w:val="0"/>
          <w:divBdr>
            <w:top w:val="none" w:sz="0" w:space="0" w:color="auto"/>
            <w:left w:val="none" w:sz="0" w:space="0" w:color="auto"/>
            <w:bottom w:val="none" w:sz="0" w:space="0" w:color="auto"/>
            <w:right w:val="none" w:sz="0" w:space="0" w:color="auto"/>
          </w:divBdr>
          <w:divsChild>
            <w:div w:id="725028313">
              <w:marLeft w:val="0"/>
              <w:marRight w:val="0"/>
              <w:marTop w:val="0"/>
              <w:marBottom w:val="0"/>
              <w:divBdr>
                <w:top w:val="none" w:sz="0" w:space="0" w:color="auto"/>
                <w:left w:val="none" w:sz="0" w:space="0" w:color="auto"/>
                <w:bottom w:val="none" w:sz="0" w:space="0" w:color="auto"/>
                <w:right w:val="none" w:sz="0" w:space="0" w:color="auto"/>
              </w:divBdr>
            </w:div>
            <w:div w:id="1402095835">
              <w:marLeft w:val="0"/>
              <w:marRight w:val="0"/>
              <w:marTop w:val="0"/>
              <w:marBottom w:val="0"/>
              <w:divBdr>
                <w:top w:val="none" w:sz="0" w:space="0" w:color="auto"/>
                <w:left w:val="none" w:sz="0" w:space="0" w:color="auto"/>
                <w:bottom w:val="none" w:sz="0" w:space="0" w:color="auto"/>
                <w:right w:val="none" w:sz="0" w:space="0" w:color="auto"/>
              </w:divBdr>
              <w:divsChild>
                <w:div w:id="1291282792">
                  <w:marLeft w:val="0"/>
                  <w:marRight w:val="0"/>
                  <w:marTop w:val="0"/>
                  <w:marBottom w:val="0"/>
                  <w:divBdr>
                    <w:top w:val="none" w:sz="0" w:space="0" w:color="auto"/>
                    <w:left w:val="none" w:sz="0" w:space="0" w:color="auto"/>
                    <w:bottom w:val="none" w:sz="0" w:space="0" w:color="auto"/>
                    <w:right w:val="none" w:sz="0" w:space="0" w:color="auto"/>
                  </w:divBdr>
                  <w:divsChild>
                    <w:div w:id="10679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534">
              <w:marLeft w:val="0"/>
              <w:marRight w:val="0"/>
              <w:marTop w:val="0"/>
              <w:marBottom w:val="0"/>
              <w:divBdr>
                <w:top w:val="none" w:sz="0" w:space="0" w:color="auto"/>
                <w:left w:val="none" w:sz="0" w:space="0" w:color="auto"/>
                <w:bottom w:val="none" w:sz="0" w:space="0" w:color="auto"/>
                <w:right w:val="none" w:sz="0" w:space="0" w:color="auto"/>
              </w:divBdr>
            </w:div>
          </w:divsChild>
        </w:div>
        <w:div w:id="50079587">
          <w:marLeft w:val="0"/>
          <w:marRight w:val="0"/>
          <w:marTop w:val="0"/>
          <w:marBottom w:val="0"/>
          <w:divBdr>
            <w:top w:val="none" w:sz="0" w:space="0" w:color="auto"/>
            <w:left w:val="none" w:sz="0" w:space="0" w:color="auto"/>
            <w:bottom w:val="none" w:sz="0" w:space="0" w:color="auto"/>
            <w:right w:val="none" w:sz="0" w:space="0" w:color="auto"/>
          </w:divBdr>
          <w:divsChild>
            <w:div w:id="1817987507">
              <w:marLeft w:val="0"/>
              <w:marRight w:val="0"/>
              <w:marTop w:val="0"/>
              <w:marBottom w:val="0"/>
              <w:divBdr>
                <w:top w:val="none" w:sz="0" w:space="0" w:color="auto"/>
                <w:left w:val="none" w:sz="0" w:space="0" w:color="auto"/>
                <w:bottom w:val="none" w:sz="0" w:space="0" w:color="auto"/>
                <w:right w:val="none" w:sz="0" w:space="0" w:color="auto"/>
              </w:divBdr>
            </w:div>
            <w:div w:id="120461980">
              <w:marLeft w:val="0"/>
              <w:marRight w:val="0"/>
              <w:marTop w:val="0"/>
              <w:marBottom w:val="0"/>
              <w:divBdr>
                <w:top w:val="none" w:sz="0" w:space="0" w:color="auto"/>
                <w:left w:val="none" w:sz="0" w:space="0" w:color="auto"/>
                <w:bottom w:val="none" w:sz="0" w:space="0" w:color="auto"/>
                <w:right w:val="none" w:sz="0" w:space="0" w:color="auto"/>
              </w:divBdr>
              <w:divsChild>
                <w:div w:id="584651594">
                  <w:marLeft w:val="0"/>
                  <w:marRight w:val="0"/>
                  <w:marTop w:val="0"/>
                  <w:marBottom w:val="0"/>
                  <w:divBdr>
                    <w:top w:val="none" w:sz="0" w:space="0" w:color="auto"/>
                    <w:left w:val="none" w:sz="0" w:space="0" w:color="auto"/>
                    <w:bottom w:val="none" w:sz="0" w:space="0" w:color="auto"/>
                    <w:right w:val="none" w:sz="0" w:space="0" w:color="auto"/>
                  </w:divBdr>
                  <w:divsChild>
                    <w:div w:id="89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883">
              <w:marLeft w:val="0"/>
              <w:marRight w:val="0"/>
              <w:marTop w:val="0"/>
              <w:marBottom w:val="0"/>
              <w:divBdr>
                <w:top w:val="none" w:sz="0" w:space="0" w:color="auto"/>
                <w:left w:val="none" w:sz="0" w:space="0" w:color="auto"/>
                <w:bottom w:val="none" w:sz="0" w:space="0" w:color="auto"/>
                <w:right w:val="none" w:sz="0" w:space="0" w:color="auto"/>
              </w:divBdr>
            </w:div>
          </w:divsChild>
        </w:div>
        <w:div w:id="1578855164">
          <w:marLeft w:val="0"/>
          <w:marRight w:val="0"/>
          <w:marTop w:val="0"/>
          <w:marBottom w:val="0"/>
          <w:divBdr>
            <w:top w:val="none" w:sz="0" w:space="0" w:color="auto"/>
            <w:left w:val="none" w:sz="0" w:space="0" w:color="auto"/>
            <w:bottom w:val="none" w:sz="0" w:space="0" w:color="auto"/>
            <w:right w:val="none" w:sz="0" w:space="0" w:color="auto"/>
          </w:divBdr>
          <w:divsChild>
            <w:div w:id="106966913">
              <w:marLeft w:val="0"/>
              <w:marRight w:val="0"/>
              <w:marTop w:val="0"/>
              <w:marBottom w:val="0"/>
              <w:divBdr>
                <w:top w:val="none" w:sz="0" w:space="0" w:color="auto"/>
                <w:left w:val="none" w:sz="0" w:space="0" w:color="auto"/>
                <w:bottom w:val="none" w:sz="0" w:space="0" w:color="auto"/>
                <w:right w:val="none" w:sz="0" w:space="0" w:color="auto"/>
              </w:divBdr>
            </w:div>
            <w:div w:id="317730580">
              <w:marLeft w:val="0"/>
              <w:marRight w:val="0"/>
              <w:marTop w:val="0"/>
              <w:marBottom w:val="0"/>
              <w:divBdr>
                <w:top w:val="none" w:sz="0" w:space="0" w:color="auto"/>
                <w:left w:val="none" w:sz="0" w:space="0" w:color="auto"/>
                <w:bottom w:val="none" w:sz="0" w:space="0" w:color="auto"/>
                <w:right w:val="none" w:sz="0" w:space="0" w:color="auto"/>
              </w:divBdr>
              <w:divsChild>
                <w:div w:id="907153012">
                  <w:marLeft w:val="0"/>
                  <w:marRight w:val="0"/>
                  <w:marTop w:val="0"/>
                  <w:marBottom w:val="0"/>
                  <w:divBdr>
                    <w:top w:val="none" w:sz="0" w:space="0" w:color="auto"/>
                    <w:left w:val="none" w:sz="0" w:space="0" w:color="auto"/>
                    <w:bottom w:val="none" w:sz="0" w:space="0" w:color="auto"/>
                    <w:right w:val="none" w:sz="0" w:space="0" w:color="auto"/>
                  </w:divBdr>
                  <w:divsChild>
                    <w:div w:id="2071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0348">
              <w:marLeft w:val="0"/>
              <w:marRight w:val="0"/>
              <w:marTop w:val="0"/>
              <w:marBottom w:val="0"/>
              <w:divBdr>
                <w:top w:val="none" w:sz="0" w:space="0" w:color="auto"/>
                <w:left w:val="none" w:sz="0" w:space="0" w:color="auto"/>
                <w:bottom w:val="none" w:sz="0" w:space="0" w:color="auto"/>
                <w:right w:val="none" w:sz="0" w:space="0" w:color="auto"/>
              </w:divBdr>
            </w:div>
          </w:divsChild>
        </w:div>
        <w:div w:id="1635599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w3.org/Protocols/rfc2616/rfc2616-sec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4144</Words>
  <Characters>22795</Characters>
  <Application>Microsoft Office Word</Application>
  <DocSecurity>0</DocSecurity>
  <Lines>189</Lines>
  <Paragraphs>53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Théo Pellizzari</cp:lastModifiedBy>
  <cp:revision>4</cp:revision>
  <dcterms:created xsi:type="dcterms:W3CDTF">2025-06-03T14:26:00Z</dcterms:created>
  <dcterms:modified xsi:type="dcterms:W3CDTF">2025-06-03T14:27:00Z</dcterms:modified>
  <cp:category/>
</cp:coreProperties>
</file>